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C0C48" w14:textId="77777777" w:rsidR="00B6780A" w:rsidRPr="00246E01" w:rsidRDefault="00B6780A" w:rsidP="00B6780A">
      <w:pPr>
        <w:jc w:val="center"/>
        <w:rPr>
          <w:sz w:val="40"/>
        </w:rPr>
      </w:pPr>
      <w:r w:rsidRPr="00246E01">
        <w:rPr>
          <w:sz w:val="40"/>
        </w:rPr>
        <w:t>Solution Design Document for</w:t>
      </w:r>
    </w:p>
    <w:p w14:paraId="3436B897" w14:textId="77777777" w:rsidR="00D944E6" w:rsidRPr="003F74AE" w:rsidRDefault="00D944E6" w:rsidP="00D944E6">
      <w:pPr>
        <w:jc w:val="center"/>
      </w:pPr>
      <w:r w:rsidRPr="003F74AE">
        <w:rPr>
          <w:sz w:val="48"/>
          <w:szCs w:val="48"/>
        </w:rPr>
        <w:t>Travel Request BOT</w:t>
      </w:r>
    </w:p>
    <w:p w14:paraId="325448CE" w14:textId="77777777" w:rsidR="00D944E6" w:rsidRPr="003F74AE" w:rsidRDefault="00D944E6" w:rsidP="00D944E6"/>
    <w:p w14:paraId="394C3F7C" w14:textId="77777777" w:rsidR="00B6780A" w:rsidRPr="00D944E6" w:rsidRDefault="00B6780A" w:rsidP="00B6780A">
      <w:pPr>
        <w:jc w:val="both"/>
        <w:rPr>
          <w:rFonts w:cs="Arial"/>
        </w:rPr>
      </w:pPr>
    </w:p>
    <w:p w14:paraId="3D2C4825" w14:textId="77777777" w:rsidR="00B6780A" w:rsidRPr="00155F25" w:rsidRDefault="00B6780A" w:rsidP="00B6780A">
      <w:pPr>
        <w:jc w:val="both"/>
        <w:rPr>
          <w:rFonts w:cs="Arial"/>
        </w:rPr>
      </w:pPr>
    </w:p>
    <w:p w14:paraId="66D893F2" w14:textId="77777777" w:rsidR="00B6780A" w:rsidRPr="00155F25" w:rsidRDefault="00B6780A" w:rsidP="00B6780A">
      <w:pPr>
        <w:jc w:val="both"/>
        <w:rPr>
          <w:rFonts w:cs="Arial"/>
        </w:rPr>
      </w:pPr>
    </w:p>
    <w:p w14:paraId="1DB0A952" w14:textId="77777777" w:rsidR="00B6780A" w:rsidRPr="00155F25" w:rsidRDefault="00B6780A" w:rsidP="00B6780A">
      <w:pPr>
        <w:jc w:val="both"/>
        <w:rPr>
          <w:rFonts w:cs="Arial"/>
          <w:b/>
        </w:rPr>
      </w:pPr>
    </w:p>
    <w:p w14:paraId="1D5C72AD" w14:textId="7FC5799E" w:rsidR="00B6780A" w:rsidRDefault="00B6780A" w:rsidP="00B6780A">
      <w:pPr>
        <w:ind w:left="3600"/>
      </w:pPr>
      <w:r>
        <w:t xml:space="preserve">      </w:t>
      </w:r>
      <w:r w:rsidRPr="00155F25">
        <w:t>Submitted to</w:t>
      </w:r>
    </w:p>
    <w:p w14:paraId="1614E356" w14:textId="1D4FBB91" w:rsidR="00B6780A" w:rsidRPr="00BB1531" w:rsidRDefault="00BB1531" w:rsidP="00BB1531">
      <w:pPr>
        <w:jc w:val="center"/>
        <w:rPr>
          <w:b/>
          <w:sz w:val="28"/>
          <w:szCs w:val="28"/>
        </w:rPr>
      </w:pPr>
      <w:r>
        <w:rPr>
          <w:b/>
          <w:sz w:val="28"/>
          <w:szCs w:val="28"/>
        </w:rPr>
        <w:t xml:space="preserve">Automation Edge </w:t>
      </w:r>
      <w:r w:rsidR="615D2490" w:rsidRPr="0E35ED9F">
        <w:rPr>
          <w:rFonts w:ascii="Calibri" w:hAnsi="Calibri" w:cs="Mangal"/>
          <w:b/>
          <w:bCs/>
        </w:rPr>
        <w:t xml:space="preserve">  </w:t>
      </w:r>
    </w:p>
    <w:p w14:paraId="48BB799E" w14:textId="5B358A8C" w:rsidR="00137360" w:rsidRDefault="00137360" w:rsidP="0E35ED9F">
      <w:pPr>
        <w:jc w:val="both"/>
        <w:rPr>
          <w:rFonts w:ascii="Calibri" w:hAnsi="Calibri" w:cs="Mangal"/>
          <w:b/>
          <w:bCs/>
        </w:rPr>
      </w:pPr>
    </w:p>
    <w:p w14:paraId="30110922" w14:textId="189822E3" w:rsidR="00137360" w:rsidRDefault="00137360" w:rsidP="0E35ED9F">
      <w:pPr>
        <w:jc w:val="both"/>
        <w:rPr>
          <w:rFonts w:ascii="Calibri" w:hAnsi="Calibri" w:cs="Mangal"/>
          <w:b/>
          <w:bCs/>
        </w:rPr>
      </w:pPr>
    </w:p>
    <w:p w14:paraId="1F7F2786" w14:textId="77777777" w:rsidR="00137360" w:rsidRPr="00155F25" w:rsidRDefault="00137360" w:rsidP="0E35ED9F">
      <w:pPr>
        <w:jc w:val="both"/>
        <w:rPr>
          <w:rFonts w:ascii="Calibri" w:hAnsi="Calibri" w:cs="Mangal"/>
          <w:b/>
          <w:bCs/>
        </w:rPr>
      </w:pPr>
    </w:p>
    <w:p w14:paraId="3A622206" w14:textId="77777777" w:rsidR="00B6780A" w:rsidRPr="00155F25" w:rsidRDefault="00B6780A" w:rsidP="00B6780A">
      <w:pPr>
        <w:jc w:val="both"/>
        <w:rPr>
          <w:rFonts w:cs="Arial"/>
          <w:b/>
        </w:rPr>
      </w:pPr>
    </w:p>
    <w:p w14:paraId="61C01A77" w14:textId="13E295CB" w:rsidR="00B6780A" w:rsidRPr="00155F25" w:rsidRDefault="00B6780A" w:rsidP="00137360">
      <w:pPr>
        <w:jc w:val="both"/>
        <w:rPr>
          <w:rFonts w:ascii="Calibri" w:hAnsi="Calibri" w:cs="Mangal"/>
        </w:rPr>
      </w:pPr>
      <w:r>
        <w:rPr>
          <w:noProof/>
          <w:lang w:val="en-US" w:eastAsia="zh-CN"/>
        </w:rPr>
        <mc:AlternateContent>
          <mc:Choice Requires="wpg">
            <w:drawing>
              <wp:inline distT="0" distB="0" distL="114300" distR="114300" wp14:anchorId="2669DADA" wp14:editId="5900CB55">
                <wp:extent cx="1719041" cy="2084733"/>
                <wp:effectExtent l="0" t="0" r="0" b="0"/>
                <wp:docPr id="451762351" name="Group 13"/>
                <wp:cNvGraphicFramePr/>
                <a:graphic xmlns:a="http://schemas.openxmlformats.org/drawingml/2006/main">
                  <a:graphicData uri="http://schemas.microsoft.com/office/word/2010/wordprocessingGroup">
                    <wpg:wgp>
                      <wpg:cNvGrpSpPr/>
                      <wpg:grpSpPr>
                        <a:xfrm>
                          <a:off x="0" y="0"/>
                          <a:ext cx="1719041" cy="2084733"/>
                          <a:chOff x="0" y="0"/>
                          <a:chExt cx="1714501" cy="2085975"/>
                        </a:xfrm>
                      </wpg:grpSpPr>
                      <pic:pic xmlns:pic="http://schemas.openxmlformats.org/drawingml/2006/picture">
                        <pic:nvPicPr>
                          <pic:cNvPr id="5" name="Picture 5" descr="D:\OneDrive\Projects\Automation Edge\DOcs\Templates\My Templates\AE Robo.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571625"/>
                          </a:xfrm>
                          <a:prstGeom prst="rect">
                            <a:avLst/>
                          </a:prstGeom>
                          <a:noFill/>
                          <a:ln>
                            <a:noFill/>
                          </a:ln>
                        </pic:spPr>
                      </pic:pic>
                      <pic:pic xmlns:pic="http://schemas.openxmlformats.org/drawingml/2006/picture">
                        <pic:nvPicPr>
                          <pic:cNvPr id="4" name="Picture 4" descr="D:\OneDrive\Projects\Automation Edge\DOcs\Templates\AutomationEdge Logo.png"/>
                          <pic:cNvPicPr/>
                        </pic:nvPicPr>
                        <pic:blipFill>
                          <a:blip r:embed="rId9">
                            <a:extLst>
                              <a:ext uri="{28A0092B-C50C-407E-A947-70E740481C1C}">
                                <a14:useLocalDpi xmlns:a14="http://schemas.microsoft.com/office/drawing/2010/main" val="0"/>
                              </a:ext>
                            </a:extLst>
                          </a:blip>
                          <a:srcRect/>
                          <a:stretch>
                            <a:fillRect/>
                          </a:stretch>
                        </pic:blipFill>
                        <pic:spPr bwMode="auto">
                          <a:xfrm>
                            <a:off x="9526" y="1571625"/>
                            <a:ext cx="1704975" cy="514350"/>
                          </a:xfrm>
                          <a:prstGeom prst="rect">
                            <a:avLst/>
                          </a:prstGeom>
                          <a:noFill/>
                          <a:ln>
                            <a:noFill/>
                          </a:ln>
                        </pic:spPr>
                      </pic:pic>
                    </wpg:wgp>
                  </a:graphicData>
                </a:graphic>
              </wp:inline>
            </w:drawing>
          </mc:Choice>
          <mc:Fallback>
            <w:pict>
              <v:group w14:anchorId="728EF988" id="Group 13" o:spid="_x0000_s1026" style="width:135.35pt;height:164.15pt;mso-position-horizontal-relative:char;mso-position-vertical-relative:line" coordsize="17145,208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7145;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">
                  <v:imagedata r:id="rId10" o:title="AE Robo"/>
                  <v:path arrowok="t"/>
                </v:shape>
                <v:shape id="Picture 4" o:spid="_x0000_s1028" type="#_x0000_t75" style="position:absolute;left:95;top:15716;width:17050;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">
                  <v:imagedata r:id="rId11" o:title="AutomationEdge Logo"/>
                </v:shape>
                <w10:anchorlock/>
              </v:group>
            </w:pict>
          </mc:Fallback>
        </mc:AlternateContent>
      </w:r>
      <w:r w:rsidR="00137360">
        <w:rPr>
          <w:rFonts w:ascii="Calibri" w:hAnsi="Calibri" w:cs="Mangal" w:hint="eastAsia"/>
        </w:rPr>
        <w:t xml:space="preserve">                                             </w:t>
      </w:r>
      <w:r w:rsidR="00137360">
        <w:rPr>
          <w:noProof/>
          <w:lang w:val="en-US" w:eastAsia="zh-CN"/>
        </w:rPr>
        <mc:AlternateContent>
          <mc:Choice Requires="wpg">
            <w:drawing>
              <wp:inline distT="0" distB="0" distL="114300" distR="114300" wp14:anchorId="5A9881DF" wp14:editId="1F549F8E">
                <wp:extent cx="2753360" cy="1825840"/>
                <wp:effectExtent l="0" t="0" r="0" b="3175"/>
                <wp:docPr id="1615370982" name="Group 16"/>
                <wp:cNvGraphicFramePr/>
                <a:graphic xmlns:a="http://schemas.openxmlformats.org/drawingml/2006/main">
                  <a:graphicData uri="http://schemas.microsoft.com/office/word/2010/wordprocessingGroup">
                    <wpg:wgp>
                      <wpg:cNvGrpSpPr/>
                      <wpg:grpSpPr>
                        <a:xfrm>
                          <a:off x="0" y="0"/>
                          <a:ext cx="2753360" cy="1825840"/>
                          <a:chOff x="-172740" y="0"/>
                          <a:chExt cx="2830417" cy="1247444"/>
                        </a:xfrm>
                      </wpg:grpSpPr>
                      <wps:wsp>
                        <wps:cNvPr id="217" name="Text Box 2"/>
                        <wps:cNvSpPr txBox="1">
                          <a:spLocks noChangeArrowheads="1"/>
                        </wps:cNvSpPr>
                        <wps:spPr bwMode="auto">
                          <a:xfrm>
                            <a:off x="-1" y="0"/>
                            <a:ext cx="2478744" cy="701352"/>
                          </a:xfrm>
                          <a:prstGeom prst="rect">
                            <a:avLst/>
                          </a:prstGeom>
                          <a:noFill/>
                          <a:ln w="9525">
                            <a:noFill/>
                            <a:miter lim="800000"/>
                            <a:headEnd/>
                            <a:tailEnd/>
                          </a:ln>
                        </wps:spPr>
                        <wps:txbx>
                          <w:txbxContent>
                            <w:p w14:paraId="0BAD10E2" w14:textId="7EE69B5B" w:rsidR="00137360" w:rsidRDefault="00137360" w:rsidP="00137360">
                              <w:pPr>
                                <w:jc w:val="center"/>
                                <w:rPr>
                                  <w:sz w:val="28"/>
                                  <w:szCs w:val="28"/>
                                </w:rPr>
                              </w:pPr>
                              <w:r>
                                <w:rPr>
                                  <w:sz w:val="28"/>
                                  <w:szCs w:val="28"/>
                                </w:rPr>
                                <w:t xml:space="preserve"> </w:t>
                              </w:r>
                              <w:r w:rsidRPr="005C5EEB">
                                <w:rPr>
                                  <w:sz w:val="28"/>
                                  <w:szCs w:val="28"/>
                                </w:rPr>
                                <w:t>Prepared By</w:t>
                              </w:r>
                            </w:p>
                            <w:p w14:paraId="6DF6A2CB" w14:textId="77777777" w:rsidR="00137360" w:rsidRPr="00FF4225" w:rsidRDefault="00137360" w:rsidP="00137360">
                              <w:pPr>
                                <w:jc w:val="center"/>
                                <w:rPr>
                                  <w:sz w:val="32"/>
                                </w:rPr>
                              </w:pPr>
                              <w:r w:rsidRPr="00FF4225">
                                <w:rPr>
                                  <w:sz w:val="32"/>
                                </w:rPr>
                                <w:t>Gaurav Bagal</w:t>
                              </w:r>
                            </w:p>
                            <w:p w14:paraId="29D046B3" w14:textId="77777777" w:rsidR="00137360" w:rsidRPr="00FF4225" w:rsidRDefault="00137360" w:rsidP="00137360">
                              <w:pPr>
                                <w:jc w:val="center"/>
                                <w:rPr>
                                  <w:sz w:val="32"/>
                                </w:rPr>
                              </w:pPr>
                              <w:r w:rsidRPr="00FF4225">
                                <w:rPr>
                                  <w:sz w:val="32"/>
                                </w:rPr>
                                <w:t>Prathamesh Shimpi</w:t>
                              </w:r>
                            </w:p>
                            <w:p w14:paraId="6FE2E1A0" w14:textId="77777777" w:rsidR="00137360" w:rsidRPr="005C5EEB" w:rsidRDefault="00137360" w:rsidP="00137360">
                              <w:pPr>
                                <w:jc w:val="center"/>
                                <w:rPr>
                                  <w:sz w:val="28"/>
                                  <w:szCs w:val="28"/>
                                </w:rPr>
                              </w:pPr>
                            </w:p>
                          </w:txbxContent>
                        </wps:txbx>
                        <wps:bodyPr rot="0" vert="horz" wrap="square" lIns="91440" tIns="45720" rIns="91440" bIns="45720" anchor="ctr" anchorCtr="0">
                          <a:noAutofit/>
                        </wps:bodyPr>
                      </wps:wsp>
                      <wps:wsp>
                        <wps:cNvPr id="14" name="Text Box 2"/>
                        <wps:cNvSpPr txBox="1">
                          <a:spLocks noChangeArrowheads="1"/>
                        </wps:cNvSpPr>
                        <wps:spPr bwMode="auto">
                          <a:xfrm>
                            <a:off x="-172740" y="811199"/>
                            <a:ext cx="2830417" cy="436245"/>
                          </a:xfrm>
                          <a:prstGeom prst="rect">
                            <a:avLst/>
                          </a:prstGeom>
                          <a:noFill/>
                          <a:ln w="9525">
                            <a:noFill/>
                            <a:miter lim="800000"/>
                            <a:headEnd/>
                            <a:tailEnd/>
                          </a:ln>
                        </wps:spPr>
                        <wps:txbx>
                          <w:txbxContent>
                            <w:p w14:paraId="096D5D9C" w14:textId="77777777" w:rsidR="00137360" w:rsidRPr="005C5EEB" w:rsidRDefault="00137360" w:rsidP="00137360">
                              <w:pPr>
                                <w:jc w:val="center"/>
                                <w:rPr>
                                  <w:sz w:val="28"/>
                                  <w:szCs w:val="28"/>
                                  <w:lang w:val="en-US"/>
                                </w:rPr>
                              </w:pPr>
                              <w:r>
                                <w:rPr>
                                  <w:sz w:val="28"/>
                                  <w:szCs w:val="28"/>
                                  <w:lang w:val="en-US"/>
                                </w:rPr>
                                <w:t>AutomationEdge Professional Services</w:t>
                              </w:r>
                            </w:p>
                          </w:txbxContent>
                        </wps:txbx>
                        <wps:bodyPr rot="0" vert="horz" wrap="square" lIns="91440" tIns="45720" rIns="91440" bIns="45720" anchor="ctr" anchorCtr="0">
                          <a:noAutofit/>
                        </wps:bodyPr>
                      </wps:wsp>
                    </wpg:wgp>
                  </a:graphicData>
                </a:graphic>
              </wp:inline>
            </w:drawing>
          </mc:Choice>
          <mc:Fallback>
            <w:pict>
              <v:group w14:anchorId="5A9881DF" id="Group 16" o:spid="_x0000_s1026" style="width:216.8pt;height:143.75pt;mso-position-horizontal-relative:char;mso-position-vertical-relative:line" coordorigin="-1727" coordsize="28304,12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24787;height:7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0BAD10E2" w14:textId="7EE69B5B" w:rsidR="00137360" w:rsidRDefault="00137360" w:rsidP="00137360">
                        <w:pPr>
                          <w:jc w:val="center"/>
                          <w:rPr>
                            <w:sz w:val="28"/>
                            <w:szCs w:val="28"/>
                          </w:rPr>
                        </w:pPr>
                        <w:r>
                          <w:rPr>
                            <w:sz w:val="28"/>
                            <w:szCs w:val="28"/>
                          </w:rPr>
                          <w:t xml:space="preserve"> </w:t>
                        </w:r>
                        <w:r w:rsidRPr="005C5EEB">
                          <w:rPr>
                            <w:sz w:val="28"/>
                            <w:szCs w:val="28"/>
                          </w:rPr>
                          <w:t>Prepared By</w:t>
                        </w:r>
                      </w:p>
                      <w:p w14:paraId="6DF6A2CB" w14:textId="77777777" w:rsidR="00137360" w:rsidRPr="00FF4225" w:rsidRDefault="00137360" w:rsidP="00137360">
                        <w:pPr>
                          <w:jc w:val="center"/>
                          <w:rPr>
                            <w:sz w:val="32"/>
                          </w:rPr>
                        </w:pPr>
                        <w:r w:rsidRPr="00FF4225">
                          <w:rPr>
                            <w:sz w:val="32"/>
                          </w:rPr>
                          <w:t>Gaurav Bagal</w:t>
                        </w:r>
                      </w:p>
                      <w:p w14:paraId="29D046B3" w14:textId="77777777" w:rsidR="00137360" w:rsidRPr="00FF4225" w:rsidRDefault="00137360" w:rsidP="00137360">
                        <w:pPr>
                          <w:jc w:val="center"/>
                          <w:rPr>
                            <w:sz w:val="32"/>
                          </w:rPr>
                        </w:pPr>
                        <w:r w:rsidRPr="00FF4225">
                          <w:rPr>
                            <w:sz w:val="32"/>
                          </w:rPr>
                          <w:t>Prathamesh Shimpi</w:t>
                        </w:r>
                      </w:p>
                      <w:p w14:paraId="6FE2E1A0" w14:textId="77777777" w:rsidR="00137360" w:rsidRPr="005C5EEB" w:rsidRDefault="00137360" w:rsidP="00137360">
                        <w:pPr>
                          <w:jc w:val="center"/>
                          <w:rPr>
                            <w:sz w:val="28"/>
                            <w:szCs w:val="28"/>
                          </w:rPr>
                        </w:pPr>
                      </w:p>
                    </w:txbxContent>
                  </v:textbox>
                </v:shape>
                <v:shape id="Text Box 2" o:spid="_x0000_s1028" type="#_x0000_t202" style="position:absolute;left:-1727;top:8111;width:2830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096D5D9C" w14:textId="77777777" w:rsidR="00137360" w:rsidRPr="005C5EEB" w:rsidRDefault="00137360" w:rsidP="00137360">
                        <w:pPr>
                          <w:jc w:val="center"/>
                          <w:rPr>
                            <w:sz w:val="28"/>
                            <w:szCs w:val="28"/>
                            <w:lang w:val="en-US"/>
                          </w:rPr>
                        </w:pPr>
                        <w:r>
                          <w:rPr>
                            <w:sz w:val="28"/>
                            <w:szCs w:val="28"/>
                            <w:lang w:val="en-US"/>
                          </w:rPr>
                          <w:t>AutomationEdge Professional Services</w:t>
                        </w:r>
                      </w:p>
                    </w:txbxContent>
                  </v:textbox>
                </v:shape>
                <w10:anchorlock/>
              </v:group>
            </w:pict>
          </mc:Fallback>
        </mc:AlternateContent>
      </w:r>
    </w:p>
    <w:p w14:paraId="21C442B7" w14:textId="77777777" w:rsidR="003B18E7" w:rsidRDefault="003B18E7"/>
    <w:p w14:paraId="01402726" w14:textId="77777777" w:rsidR="003B18E7" w:rsidRDefault="003B18E7">
      <w:pPr>
        <w:spacing w:after="200" w:line="276" w:lineRule="auto"/>
      </w:pPr>
      <w:r>
        <w:br w:type="page"/>
      </w:r>
    </w:p>
    <w:sdt>
      <w:sdtPr>
        <w:rPr>
          <w:rFonts w:eastAsiaTheme="minorEastAsia" w:cstheme="minorBidi"/>
          <w:b w:val="0"/>
          <w:sz w:val="22"/>
          <w:szCs w:val="22"/>
        </w:rPr>
        <w:id w:val="865329568"/>
        <w:docPartObj>
          <w:docPartGallery w:val="Table of Contents"/>
          <w:docPartUnique/>
        </w:docPartObj>
      </w:sdtPr>
      <w:sdtEndPr>
        <w:rPr>
          <w:bCs/>
          <w:noProof/>
        </w:rPr>
      </w:sdtEndPr>
      <w:sdtContent>
        <w:p w14:paraId="152A86EB" w14:textId="77777777" w:rsidR="003B18E7" w:rsidRDefault="003B18E7" w:rsidP="003B18E7">
          <w:pPr>
            <w:pStyle w:val="TOCHeading"/>
            <w:numPr>
              <w:ilvl w:val="0"/>
              <w:numId w:val="0"/>
            </w:numPr>
            <w:ind w:left="432" w:hanging="432"/>
            <w:jc w:val="both"/>
            <w:rPr>
              <w:sz w:val="22"/>
              <w:szCs w:val="22"/>
            </w:rPr>
          </w:pPr>
          <w:r w:rsidRPr="00155F25">
            <w:rPr>
              <w:sz w:val="22"/>
              <w:szCs w:val="22"/>
            </w:rPr>
            <w:t>Table of Contents</w:t>
          </w:r>
        </w:p>
        <w:p w14:paraId="1B869BFF" w14:textId="77777777" w:rsidR="003B18E7" w:rsidRPr="004E1EC3" w:rsidRDefault="003B18E7" w:rsidP="003B18E7"/>
        <w:p w14:paraId="60EBBAE4" w14:textId="77777777" w:rsidR="000F781E" w:rsidRDefault="003B18E7">
          <w:pPr>
            <w:pStyle w:val="TOC1"/>
            <w:tabs>
              <w:tab w:val="left" w:pos="440"/>
              <w:tab w:val="right" w:leader="dot" w:pos="9350"/>
            </w:tabs>
            <w:rPr>
              <w:noProof/>
              <w:lang w:eastAsia="en-IN"/>
            </w:rPr>
          </w:pPr>
          <w:r w:rsidRPr="00155F25">
            <w:fldChar w:fldCharType="begin"/>
          </w:r>
          <w:r w:rsidRPr="00155F25">
            <w:instrText xml:space="preserve"> TOC \o "1-3" \h \z \u </w:instrText>
          </w:r>
          <w:r w:rsidRPr="00155F25">
            <w:fldChar w:fldCharType="separate"/>
          </w:r>
          <w:hyperlink w:anchor="_Toc98928707" w:history="1">
            <w:r w:rsidR="000F781E" w:rsidRPr="00496788">
              <w:rPr>
                <w:rStyle w:val="Hyperlink"/>
                <w:noProof/>
              </w:rPr>
              <w:t>1</w:t>
            </w:r>
            <w:r w:rsidR="000F781E">
              <w:rPr>
                <w:noProof/>
                <w:lang w:eastAsia="en-IN"/>
              </w:rPr>
              <w:tab/>
            </w:r>
            <w:r w:rsidR="000F781E" w:rsidRPr="00496788">
              <w:rPr>
                <w:rStyle w:val="Hyperlink"/>
                <w:noProof/>
              </w:rPr>
              <w:t>Document Control</w:t>
            </w:r>
            <w:r w:rsidR="000F781E">
              <w:rPr>
                <w:noProof/>
                <w:webHidden/>
              </w:rPr>
              <w:tab/>
            </w:r>
            <w:r w:rsidR="000F781E">
              <w:rPr>
                <w:noProof/>
                <w:webHidden/>
              </w:rPr>
              <w:fldChar w:fldCharType="begin"/>
            </w:r>
            <w:r w:rsidR="000F781E">
              <w:rPr>
                <w:noProof/>
                <w:webHidden/>
              </w:rPr>
              <w:instrText xml:space="preserve"> PAGEREF _Toc98928707 \h </w:instrText>
            </w:r>
            <w:r w:rsidR="000F781E">
              <w:rPr>
                <w:noProof/>
                <w:webHidden/>
              </w:rPr>
            </w:r>
            <w:r w:rsidR="000F781E">
              <w:rPr>
                <w:noProof/>
                <w:webHidden/>
              </w:rPr>
              <w:fldChar w:fldCharType="separate"/>
            </w:r>
            <w:r w:rsidR="000F781E">
              <w:rPr>
                <w:noProof/>
                <w:webHidden/>
              </w:rPr>
              <w:t>3</w:t>
            </w:r>
            <w:r w:rsidR="000F781E">
              <w:rPr>
                <w:noProof/>
                <w:webHidden/>
              </w:rPr>
              <w:fldChar w:fldCharType="end"/>
            </w:r>
          </w:hyperlink>
        </w:p>
        <w:p w14:paraId="4E6DB9CF" w14:textId="77777777" w:rsidR="000F781E" w:rsidRDefault="00A0058F">
          <w:pPr>
            <w:pStyle w:val="TOC2"/>
            <w:tabs>
              <w:tab w:val="left" w:pos="880"/>
              <w:tab w:val="right" w:leader="dot" w:pos="9350"/>
            </w:tabs>
            <w:rPr>
              <w:noProof/>
              <w:lang w:eastAsia="en-IN"/>
            </w:rPr>
          </w:pPr>
          <w:hyperlink w:anchor="_Toc98928708" w:history="1">
            <w:r w:rsidR="000F781E" w:rsidRPr="00496788">
              <w:rPr>
                <w:rStyle w:val="Hyperlink"/>
                <w:noProof/>
              </w:rPr>
              <w:t>1.1</w:t>
            </w:r>
            <w:r w:rsidR="000F781E">
              <w:rPr>
                <w:noProof/>
                <w:lang w:eastAsia="en-IN"/>
              </w:rPr>
              <w:tab/>
            </w:r>
            <w:r w:rsidR="000F781E" w:rsidRPr="00496788">
              <w:rPr>
                <w:rStyle w:val="Hyperlink"/>
                <w:noProof/>
              </w:rPr>
              <w:t>Document History</w:t>
            </w:r>
            <w:r w:rsidR="000F781E">
              <w:rPr>
                <w:noProof/>
                <w:webHidden/>
              </w:rPr>
              <w:tab/>
            </w:r>
            <w:r w:rsidR="000F781E">
              <w:rPr>
                <w:noProof/>
                <w:webHidden/>
              </w:rPr>
              <w:fldChar w:fldCharType="begin"/>
            </w:r>
            <w:r w:rsidR="000F781E">
              <w:rPr>
                <w:noProof/>
                <w:webHidden/>
              </w:rPr>
              <w:instrText xml:space="preserve"> PAGEREF _Toc98928708 \h </w:instrText>
            </w:r>
            <w:r w:rsidR="000F781E">
              <w:rPr>
                <w:noProof/>
                <w:webHidden/>
              </w:rPr>
            </w:r>
            <w:r w:rsidR="000F781E">
              <w:rPr>
                <w:noProof/>
                <w:webHidden/>
              </w:rPr>
              <w:fldChar w:fldCharType="separate"/>
            </w:r>
            <w:r w:rsidR="000F781E">
              <w:rPr>
                <w:noProof/>
                <w:webHidden/>
              </w:rPr>
              <w:t>3</w:t>
            </w:r>
            <w:r w:rsidR="000F781E">
              <w:rPr>
                <w:noProof/>
                <w:webHidden/>
              </w:rPr>
              <w:fldChar w:fldCharType="end"/>
            </w:r>
          </w:hyperlink>
        </w:p>
        <w:p w14:paraId="627E1323" w14:textId="77777777" w:rsidR="000F781E" w:rsidRDefault="00A0058F">
          <w:pPr>
            <w:pStyle w:val="TOC2"/>
            <w:tabs>
              <w:tab w:val="right" w:leader="dot" w:pos="9350"/>
            </w:tabs>
            <w:rPr>
              <w:noProof/>
              <w:lang w:eastAsia="en-IN"/>
            </w:rPr>
          </w:pPr>
          <w:hyperlink w:anchor="_Toc98928709" w:history="1">
            <w:r w:rsidR="000F781E" w:rsidRPr="00496788">
              <w:rPr>
                <w:rStyle w:val="Hyperlink"/>
                <w:noProof/>
              </w:rPr>
              <w:t>1.2Related Documentation</w:t>
            </w:r>
            <w:r w:rsidR="000F781E">
              <w:rPr>
                <w:noProof/>
                <w:webHidden/>
              </w:rPr>
              <w:tab/>
            </w:r>
            <w:r w:rsidR="000F781E">
              <w:rPr>
                <w:noProof/>
                <w:webHidden/>
              </w:rPr>
              <w:fldChar w:fldCharType="begin"/>
            </w:r>
            <w:r w:rsidR="000F781E">
              <w:rPr>
                <w:noProof/>
                <w:webHidden/>
              </w:rPr>
              <w:instrText xml:space="preserve"> PAGEREF _Toc98928709 \h </w:instrText>
            </w:r>
            <w:r w:rsidR="000F781E">
              <w:rPr>
                <w:noProof/>
                <w:webHidden/>
              </w:rPr>
            </w:r>
            <w:r w:rsidR="000F781E">
              <w:rPr>
                <w:noProof/>
                <w:webHidden/>
              </w:rPr>
              <w:fldChar w:fldCharType="separate"/>
            </w:r>
            <w:r w:rsidR="000F781E">
              <w:rPr>
                <w:noProof/>
                <w:webHidden/>
              </w:rPr>
              <w:t>3</w:t>
            </w:r>
            <w:r w:rsidR="000F781E">
              <w:rPr>
                <w:noProof/>
                <w:webHidden/>
              </w:rPr>
              <w:fldChar w:fldCharType="end"/>
            </w:r>
          </w:hyperlink>
        </w:p>
        <w:p w14:paraId="19B116DC" w14:textId="77777777" w:rsidR="000F781E" w:rsidRDefault="00A0058F">
          <w:pPr>
            <w:pStyle w:val="TOC2"/>
            <w:tabs>
              <w:tab w:val="left" w:pos="880"/>
              <w:tab w:val="right" w:leader="dot" w:pos="9350"/>
            </w:tabs>
            <w:rPr>
              <w:noProof/>
              <w:lang w:eastAsia="en-IN"/>
            </w:rPr>
          </w:pPr>
          <w:hyperlink w:anchor="_Toc98928710" w:history="1">
            <w:r w:rsidR="000F781E" w:rsidRPr="00496788">
              <w:rPr>
                <w:rStyle w:val="Hyperlink"/>
                <w:noProof/>
              </w:rPr>
              <w:t>1.3</w:t>
            </w:r>
            <w:r w:rsidR="000F781E">
              <w:rPr>
                <w:noProof/>
                <w:lang w:eastAsia="en-IN"/>
              </w:rPr>
              <w:tab/>
            </w:r>
            <w:r w:rsidR="000F781E" w:rsidRPr="00496788">
              <w:rPr>
                <w:rStyle w:val="Hyperlink"/>
                <w:noProof/>
              </w:rPr>
              <w:t>Approvals</w:t>
            </w:r>
            <w:r w:rsidR="000F781E">
              <w:rPr>
                <w:noProof/>
                <w:webHidden/>
              </w:rPr>
              <w:tab/>
            </w:r>
            <w:r w:rsidR="000F781E">
              <w:rPr>
                <w:noProof/>
                <w:webHidden/>
              </w:rPr>
              <w:fldChar w:fldCharType="begin"/>
            </w:r>
            <w:r w:rsidR="000F781E">
              <w:rPr>
                <w:noProof/>
                <w:webHidden/>
              </w:rPr>
              <w:instrText xml:space="preserve"> PAGEREF _Toc98928710 \h </w:instrText>
            </w:r>
            <w:r w:rsidR="000F781E">
              <w:rPr>
                <w:noProof/>
                <w:webHidden/>
              </w:rPr>
            </w:r>
            <w:r w:rsidR="000F781E">
              <w:rPr>
                <w:noProof/>
                <w:webHidden/>
              </w:rPr>
              <w:fldChar w:fldCharType="separate"/>
            </w:r>
            <w:r w:rsidR="000F781E">
              <w:rPr>
                <w:noProof/>
                <w:webHidden/>
              </w:rPr>
              <w:t>3</w:t>
            </w:r>
            <w:r w:rsidR="000F781E">
              <w:rPr>
                <w:noProof/>
                <w:webHidden/>
              </w:rPr>
              <w:fldChar w:fldCharType="end"/>
            </w:r>
          </w:hyperlink>
        </w:p>
        <w:p w14:paraId="39C6B40A" w14:textId="77777777" w:rsidR="000F781E" w:rsidRDefault="00A0058F">
          <w:pPr>
            <w:pStyle w:val="TOC1"/>
            <w:tabs>
              <w:tab w:val="left" w:pos="440"/>
              <w:tab w:val="right" w:leader="dot" w:pos="9350"/>
            </w:tabs>
            <w:rPr>
              <w:noProof/>
              <w:lang w:eastAsia="en-IN"/>
            </w:rPr>
          </w:pPr>
          <w:hyperlink w:anchor="_Toc98928711" w:history="1">
            <w:r w:rsidR="000F781E" w:rsidRPr="00496788">
              <w:rPr>
                <w:rStyle w:val="Hyperlink"/>
                <w:noProof/>
              </w:rPr>
              <w:t>2</w:t>
            </w:r>
            <w:r w:rsidR="000F781E">
              <w:rPr>
                <w:noProof/>
                <w:lang w:eastAsia="en-IN"/>
              </w:rPr>
              <w:tab/>
            </w:r>
            <w:r w:rsidR="000F781E" w:rsidRPr="00496788">
              <w:rPr>
                <w:rStyle w:val="Hyperlink"/>
                <w:noProof/>
              </w:rPr>
              <w:t>Introduction</w:t>
            </w:r>
            <w:r w:rsidR="000F781E">
              <w:rPr>
                <w:noProof/>
                <w:webHidden/>
              </w:rPr>
              <w:tab/>
            </w:r>
            <w:r w:rsidR="000F781E">
              <w:rPr>
                <w:noProof/>
                <w:webHidden/>
              </w:rPr>
              <w:fldChar w:fldCharType="begin"/>
            </w:r>
            <w:r w:rsidR="000F781E">
              <w:rPr>
                <w:noProof/>
                <w:webHidden/>
              </w:rPr>
              <w:instrText xml:space="preserve"> PAGEREF _Toc98928711 \h </w:instrText>
            </w:r>
            <w:r w:rsidR="000F781E">
              <w:rPr>
                <w:noProof/>
                <w:webHidden/>
              </w:rPr>
            </w:r>
            <w:r w:rsidR="000F781E">
              <w:rPr>
                <w:noProof/>
                <w:webHidden/>
              </w:rPr>
              <w:fldChar w:fldCharType="separate"/>
            </w:r>
            <w:r w:rsidR="000F781E">
              <w:rPr>
                <w:noProof/>
                <w:webHidden/>
              </w:rPr>
              <w:t>4</w:t>
            </w:r>
            <w:r w:rsidR="000F781E">
              <w:rPr>
                <w:noProof/>
                <w:webHidden/>
              </w:rPr>
              <w:fldChar w:fldCharType="end"/>
            </w:r>
          </w:hyperlink>
        </w:p>
        <w:p w14:paraId="16F5AD5D" w14:textId="77777777" w:rsidR="000F781E" w:rsidRDefault="00A0058F">
          <w:pPr>
            <w:pStyle w:val="TOC1"/>
            <w:tabs>
              <w:tab w:val="left" w:pos="660"/>
              <w:tab w:val="right" w:leader="dot" w:pos="9350"/>
            </w:tabs>
            <w:rPr>
              <w:noProof/>
              <w:lang w:eastAsia="en-IN"/>
            </w:rPr>
          </w:pPr>
          <w:hyperlink w:anchor="_Toc98928712" w:history="1">
            <w:r w:rsidR="000F781E" w:rsidRPr="00496788">
              <w:rPr>
                <w:rStyle w:val="Hyperlink"/>
                <w:noProof/>
              </w:rPr>
              <w:t>2.1</w:t>
            </w:r>
            <w:r w:rsidR="000F781E">
              <w:rPr>
                <w:noProof/>
                <w:lang w:eastAsia="en-IN"/>
              </w:rPr>
              <w:tab/>
            </w:r>
            <w:r w:rsidR="000F781E" w:rsidRPr="00496788">
              <w:rPr>
                <w:rStyle w:val="Hyperlink"/>
                <w:noProof/>
              </w:rPr>
              <w:t>Purpose</w:t>
            </w:r>
            <w:r w:rsidR="000F781E">
              <w:rPr>
                <w:noProof/>
                <w:webHidden/>
              </w:rPr>
              <w:tab/>
            </w:r>
            <w:r w:rsidR="000F781E">
              <w:rPr>
                <w:noProof/>
                <w:webHidden/>
              </w:rPr>
              <w:fldChar w:fldCharType="begin"/>
            </w:r>
            <w:r w:rsidR="000F781E">
              <w:rPr>
                <w:noProof/>
                <w:webHidden/>
              </w:rPr>
              <w:instrText xml:space="preserve"> PAGEREF _Toc98928712 \h </w:instrText>
            </w:r>
            <w:r w:rsidR="000F781E">
              <w:rPr>
                <w:noProof/>
                <w:webHidden/>
              </w:rPr>
            </w:r>
            <w:r w:rsidR="000F781E">
              <w:rPr>
                <w:noProof/>
                <w:webHidden/>
              </w:rPr>
              <w:fldChar w:fldCharType="separate"/>
            </w:r>
            <w:r w:rsidR="000F781E">
              <w:rPr>
                <w:noProof/>
                <w:webHidden/>
              </w:rPr>
              <w:t>4</w:t>
            </w:r>
            <w:r w:rsidR="000F781E">
              <w:rPr>
                <w:noProof/>
                <w:webHidden/>
              </w:rPr>
              <w:fldChar w:fldCharType="end"/>
            </w:r>
          </w:hyperlink>
        </w:p>
        <w:p w14:paraId="6A08986F" w14:textId="77777777" w:rsidR="000F781E" w:rsidRDefault="00A0058F">
          <w:pPr>
            <w:pStyle w:val="TOC1"/>
            <w:tabs>
              <w:tab w:val="left" w:pos="660"/>
              <w:tab w:val="right" w:leader="dot" w:pos="9350"/>
            </w:tabs>
            <w:rPr>
              <w:noProof/>
              <w:lang w:eastAsia="en-IN"/>
            </w:rPr>
          </w:pPr>
          <w:hyperlink w:anchor="_Toc98928713" w:history="1">
            <w:r w:rsidR="000F781E" w:rsidRPr="00496788">
              <w:rPr>
                <w:rStyle w:val="Hyperlink"/>
                <w:noProof/>
              </w:rPr>
              <w:t>2.2</w:t>
            </w:r>
            <w:r w:rsidR="000F781E">
              <w:rPr>
                <w:noProof/>
                <w:lang w:eastAsia="en-IN"/>
              </w:rPr>
              <w:tab/>
            </w:r>
            <w:r w:rsidR="000F781E" w:rsidRPr="00496788">
              <w:rPr>
                <w:rStyle w:val="Hyperlink"/>
                <w:noProof/>
              </w:rPr>
              <w:t>Scope</w:t>
            </w:r>
            <w:r w:rsidR="000F781E">
              <w:rPr>
                <w:noProof/>
                <w:webHidden/>
              </w:rPr>
              <w:tab/>
            </w:r>
            <w:r w:rsidR="000F781E">
              <w:rPr>
                <w:noProof/>
                <w:webHidden/>
              </w:rPr>
              <w:fldChar w:fldCharType="begin"/>
            </w:r>
            <w:r w:rsidR="000F781E">
              <w:rPr>
                <w:noProof/>
                <w:webHidden/>
              </w:rPr>
              <w:instrText xml:space="preserve"> PAGEREF _Toc98928713 \h </w:instrText>
            </w:r>
            <w:r w:rsidR="000F781E">
              <w:rPr>
                <w:noProof/>
                <w:webHidden/>
              </w:rPr>
            </w:r>
            <w:r w:rsidR="000F781E">
              <w:rPr>
                <w:noProof/>
                <w:webHidden/>
              </w:rPr>
              <w:fldChar w:fldCharType="separate"/>
            </w:r>
            <w:r w:rsidR="000F781E">
              <w:rPr>
                <w:noProof/>
                <w:webHidden/>
              </w:rPr>
              <w:t>4</w:t>
            </w:r>
            <w:r w:rsidR="000F781E">
              <w:rPr>
                <w:noProof/>
                <w:webHidden/>
              </w:rPr>
              <w:fldChar w:fldCharType="end"/>
            </w:r>
          </w:hyperlink>
        </w:p>
        <w:p w14:paraId="66CCB762" w14:textId="77777777" w:rsidR="000F781E" w:rsidRDefault="00A0058F">
          <w:pPr>
            <w:pStyle w:val="TOC1"/>
            <w:tabs>
              <w:tab w:val="left" w:pos="440"/>
              <w:tab w:val="right" w:leader="dot" w:pos="9350"/>
            </w:tabs>
            <w:rPr>
              <w:noProof/>
              <w:lang w:eastAsia="en-IN"/>
            </w:rPr>
          </w:pPr>
          <w:hyperlink w:anchor="_Toc98928714" w:history="1">
            <w:r w:rsidR="000F781E" w:rsidRPr="00496788">
              <w:rPr>
                <w:rStyle w:val="Hyperlink"/>
                <w:noProof/>
              </w:rPr>
              <w:t>3</w:t>
            </w:r>
            <w:r w:rsidR="000F781E">
              <w:rPr>
                <w:noProof/>
                <w:lang w:eastAsia="en-IN"/>
              </w:rPr>
              <w:tab/>
            </w:r>
            <w:r w:rsidR="000F781E" w:rsidRPr="00496788">
              <w:rPr>
                <w:rStyle w:val="Hyperlink"/>
                <w:noProof/>
              </w:rPr>
              <w:t>Solution Design</w:t>
            </w:r>
            <w:r w:rsidR="000F781E">
              <w:rPr>
                <w:noProof/>
                <w:webHidden/>
              </w:rPr>
              <w:tab/>
            </w:r>
            <w:r w:rsidR="000F781E">
              <w:rPr>
                <w:noProof/>
                <w:webHidden/>
              </w:rPr>
              <w:fldChar w:fldCharType="begin"/>
            </w:r>
            <w:r w:rsidR="000F781E">
              <w:rPr>
                <w:noProof/>
                <w:webHidden/>
              </w:rPr>
              <w:instrText xml:space="preserve"> PAGEREF _Toc98928714 \h </w:instrText>
            </w:r>
            <w:r w:rsidR="000F781E">
              <w:rPr>
                <w:noProof/>
                <w:webHidden/>
              </w:rPr>
            </w:r>
            <w:r w:rsidR="000F781E">
              <w:rPr>
                <w:noProof/>
                <w:webHidden/>
              </w:rPr>
              <w:fldChar w:fldCharType="separate"/>
            </w:r>
            <w:r w:rsidR="000F781E">
              <w:rPr>
                <w:noProof/>
                <w:webHidden/>
              </w:rPr>
              <w:t>4</w:t>
            </w:r>
            <w:r w:rsidR="000F781E">
              <w:rPr>
                <w:noProof/>
                <w:webHidden/>
              </w:rPr>
              <w:fldChar w:fldCharType="end"/>
            </w:r>
          </w:hyperlink>
        </w:p>
        <w:p w14:paraId="56A41B5E" w14:textId="77777777" w:rsidR="000F781E" w:rsidRDefault="00A0058F">
          <w:pPr>
            <w:pStyle w:val="TOC1"/>
            <w:tabs>
              <w:tab w:val="left" w:pos="440"/>
              <w:tab w:val="right" w:leader="dot" w:pos="9350"/>
            </w:tabs>
            <w:rPr>
              <w:noProof/>
              <w:lang w:eastAsia="en-IN"/>
            </w:rPr>
          </w:pPr>
          <w:hyperlink w:anchor="_Toc98928715" w:history="1">
            <w:r w:rsidR="000F781E" w:rsidRPr="00496788">
              <w:rPr>
                <w:rStyle w:val="Hyperlink"/>
                <w:noProof/>
              </w:rPr>
              <w:t>4</w:t>
            </w:r>
            <w:r w:rsidR="000F781E">
              <w:rPr>
                <w:noProof/>
                <w:lang w:eastAsia="en-IN"/>
              </w:rPr>
              <w:tab/>
            </w:r>
            <w:r w:rsidR="000F781E" w:rsidRPr="00496788">
              <w:rPr>
                <w:rStyle w:val="Hyperlink"/>
                <w:noProof/>
              </w:rPr>
              <w:t>Assumptions</w:t>
            </w:r>
            <w:r w:rsidR="000F781E">
              <w:rPr>
                <w:noProof/>
                <w:webHidden/>
              </w:rPr>
              <w:tab/>
            </w:r>
            <w:r w:rsidR="000F781E">
              <w:rPr>
                <w:noProof/>
                <w:webHidden/>
              </w:rPr>
              <w:fldChar w:fldCharType="begin"/>
            </w:r>
            <w:r w:rsidR="000F781E">
              <w:rPr>
                <w:noProof/>
                <w:webHidden/>
              </w:rPr>
              <w:instrText xml:space="preserve"> PAGEREF _Toc98928715 \h </w:instrText>
            </w:r>
            <w:r w:rsidR="000F781E">
              <w:rPr>
                <w:noProof/>
                <w:webHidden/>
              </w:rPr>
            </w:r>
            <w:r w:rsidR="000F781E">
              <w:rPr>
                <w:noProof/>
                <w:webHidden/>
              </w:rPr>
              <w:fldChar w:fldCharType="separate"/>
            </w:r>
            <w:r w:rsidR="000F781E">
              <w:rPr>
                <w:noProof/>
                <w:webHidden/>
              </w:rPr>
              <w:t>7</w:t>
            </w:r>
            <w:r w:rsidR="000F781E">
              <w:rPr>
                <w:noProof/>
                <w:webHidden/>
              </w:rPr>
              <w:fldChar w:fldCharType="end"/>
            </w:r>
          </w:hyperlink>
        </w:p>
        <w:p w14:paraId="70BACD25" w14:textId="77777777" w:rsidR="000F781E" w:rsidRDefault="00A0058F">
          <w:pPr>
            <w:pStyle w:val="TOC1"/>
            <w:tabs>
              <w:tab w:val="right" w:leader="dot" w:pos="9350"/>
            </w:tabs>
            <w:rPr>
              <w:noProof/>
              <w:lang w:eastAsia="en-IN"/>
            </w:rPr>
          </w:pPr>
          <w:hyperlink w:anchor="_Toc98928716" w:history="1">
            <w:r w:rsidR="000F781E" w:rsidRPr="00496788">
              <w:rPr>
                <w:rStyle w:val="Hyperlink"/>
                <w:noProof/>
              </w:rPr>
              <w:t>5   Dependencies and Constraints -</w:t>
            </w:r>
            <w:r w:rsidR="000F781E">
              <w:rPr>
                <w:noProof/>
                <w:webHidden/>
              </w:rPr>
              <w:tab/>
            </w:r>
            <w:r w:rsidR="000F781E">
              <w:rPr>
                <w:noProof/>
                <w:webHidden/>
              </w:rPr>
              <w:fldChar w:fldCharType="begin"/>
            </w:r>
            <w:r w:rsidR="000F781E">
              <w:rPr>
                <w:noProof/>
                <w:webHidden/>
              </w:rPr>
              <w:instrText xml:space="preserve"> PAGEREF _Toc98928716 \h </w:instrText>
            </w:r>
            <w:r w:rsidR="000F781E">
              <w:rPr>
                <w:noProof/>
                <w:webHidden/>
              </w:rPr>
            </w:r>
            <w:r w:rsidR="000F781E">
              <w:rPr>
                <w:noProof/>
                <w:webHidden/>
              </w:rPr>
              <w:fldChar w:fldCharType="separate"/>
            </w:r>
            <w:r w:rsidR="000F781E">
              <w:rPr>
                <w:noProof/>
                <w:webHidden/>
              </w:rPr>
              <w:t>7</w:t>
            </w:r>
            <w:r w:rsidR="000F781E">
              <w:rPr>
                <w:noProof/>
                <w:webHidden/>
              </w:rPr>
              <w:fldChar w:fldCharType="end"/>
            </w:r>
          </w:hyperlink>
        </w:p>
        <w:p w14:paraId="495D0924" w14:textId="77777777" w:rsidR="000F781E" w:rsidRDefault="00A0058F">
          <w:pPr>
            <w:pStyle w:val="TOC1"/>
            <w:tabs>
              <w:tab w:val="right" w:leader="dot" w:pos="9350"/>
            </w:tabs>
            <w:rPr>
              <w:noProof/>
              <w:lang w:eastAsia="en-IN"/>
            </w:rPr>
          </w:pPr>
          <w:hyperlink w:anchor="_Toc98928717" w:history="1">
            <w:r w:rsidR="000F781E" w:rsidRPr="00496788">
              <w:rPr>
                <w:rStyle w:val="Hyperlink"/>
                <w:noProof/>
              </w:rPr>
              <w:t>5.1Exceptions</w:t>
            </w:r>
            <w:r w:rsidR="000F781E">
              <w:rPr>
                <w:noProof/>
                <w:webHidden/>
              </w:rPr>
              <w:tab/>
            </w:r>
            <w:r w:rsidR="000F781E">
              <w:rPr>
                <w:noProof/>
                <w:webHidden/>
              </w:rPr>
              <w:fldChar w:fldCharType="begin"/>
            </w:r>
            <w:r w:rsidR="000F781E">
              <w:rPr>
                <w:noProof/>
                <w:webHidden/>
              </w:rPr>
              <w:instrText xml:space="preserve"> PAGEREF _Toc98928717 \h </w:instrText>
            </w:r>
            <w:r w:rsidR="000F781E">
              <w:rPr>
                <w:noProof/>
                <w:webHidden/>
              </w:rPr>
            </w:r>
            <w:r w:rsidR="000F781E">
              <w:rPr>
                <w:noProof/>
                <w:webHidden/>
              </w:rPr>
              <w:fldChar w:fldCharType="separate"/>
            </w:r>
            <w:r w:rsidR="000F781E">
              <w:rPr>
                <w:noProof/>
                <w:webHidden/>
              </w:rPr>
              <w:t>7</w:t>
            </w:r>
            <w:r w:rsidR="000F781E">
              <w:rPr>
                <w:noProof/>
                <w:webHidden/>
              </w:rPr>
              <w:fldChar w:fldCharType="end"/>
            </w:r>
          </w:hyperlink>
        </w:p>
        <w:p w14:paraId="113477EF" w14:textId="77777777" w:rsidR="000F781E" w:rsidRDefault="00A0058F">
          <w:pPr>
            <w:pStyle w:val="TOC1"/>
            <w:tabs>
              <w:tab w:val="right" w:leader="dot" w:pos="9350"/>
            </w:tabs>
            <w:rPr>
              <w:noProof/>
              <w:lang w:eastAsia="en-IN"/>
            </w:rPr>
          </w:pPr>
          <w:hyperlink w:anchor="_Toc98928718" w:history="1">
            <w:r w:rsidR="000F781E" w:rsidRPr="00496788">
              <w:rPr>
                <w:rStyle w:val="Hyperlink"/>
                <w:noProof/>
              </w:rPr>
              <w:t>5.2Risks</w:t>
            </w:r>
            <w:r w:rsidR="000F781E">
              <w:rPr>
                <w:noProof/>
                <w:webHidden/>
              </w:rPr>
              <w:tab/>
            </w:r>
            <w:r w:rsidR="000F781E">
              <w:rPr>
                <w:noProof/>
                <w:webHidden/>
              </w:rPr>
              <w:fldChar w:fldCharType="begin"/>
            </w:r>
            <w:r w:rsidR="000F781E">
              <w:rPr>
                <w:noProof/>
                <w:webHidden/>
              </w:rPr>
              <w:instrText xml:space="preserve"> PAGEREF _Toc98928718 \h </w:instrText>
            </w:r>
            <w:r w:rsidR="000F781E">
              <w:rPr>
                <w:noProof/>
                <w:webHidden/>
              </w:rPr>
            </w:r>
            <w:r w:rsidR="000F781E">
              <w:rPr>
                <w:noProof/>
                <w:webHidden/>
              </w:rPr>
              <w:fldChar w:fldCharType="separate"/>
            </w:r>
            <w:r w:rsidR="000F781E">
              <w:rPr>
                <w:noProof/>
                <w:webHidden/>
              </w:rPr>
              <w:t>7</w:t>
            </w:r>
            <w:r w:rsidR="000F781E">
              <w:rPr>
                <w:noProof/>
                <w:webHidden/>
              </w:rPr>
              <w:fldChar w:fldCharType="end"/>
            </w:r>
          </w:hyperlink>
        </w:p>
        <w:p w14:paraId="24E9B4BD" w14:textId="77777777" w:rsidR="000F781E" w:rsidRDefault="00A0058F">
          <w:pPr>
            <w:pStyle w:val="TOC1"/>
            <w:tabs>
              <w:tab w:val="right" w:leader="dot" w:pos="9350"/>
            </w:tabs>
            <w:rPr>
              <w:noProof/>
              <w:lang w:eastAsia="en-IN"/>
            </w:rPr>
          </w:pPr>
          <w:hyperlink w:anchor="_Toc98928719" w:history="1">
            <w:r w:rsidR="000F781E" w:rsidRPr="00496788">
              <w:rPr>
                <w:rStyle w:val="Hyperlink"/>
                <w:noProof/>
              </w:rPr>
              <w:t>5.3Business Rules</w:t>
            </w:r>
            <w:r w:rsidR="000F781E">
              <w:rPr>
                <w:noProof/>
                <w:webHidden/>
              </w:rPr>
              <w:tab/>
            </w:r>
            <w:r w:rsidR="000F781E">
              <w:rPr>
                <w:noProof/>
                <w:webHidden/>
              </w:rPr>
              <w:fldChar w:fldCharType="begin"/>
            </w:r>
            <w:r w:rsidR="000F781E">
              <w:rPr>
                <w:noProof/>
                <w:webHidden/>
              </w:rPr>
              <w:instrText xml:space="preserve"> PAGEREF _Toc98928719 \h </w:instrText>
            </w:r>
            <w:r w:rsidR="000F781E">
              <w:rPr>
                <w:noProof/>
                <w:webHidden/>
              </w:rPr>
            </w:r>
            <w:r w:rsidR="000F781E">
              <w:rPr>
                <w:noProof/>
                <w:webHidden/>
              </w:rPr>
              <w:fldChar w:fldCharType="separate"/>
            </w:r>
            <w:r w:rsidR="000F781E">
              <w:rPr>
                <w:noProof/>
                <w:webHidden/>
              </w:rPr>
              <w:t>7</w:t>
            </w:r>
            <w:r w:rsidR="000F781E">
              <w:rPr>
                <w:noProof/>
                <w:webHidden/>
              </w:rPr>
              <w:fldChar w:fldCharType="end"/>
            </w:r>
          </w:hyperlink>
        </w:p>
        <w:p w14:paraId="34C770E1" w14:textId="77777777" w:rsidR="000F781E" w:rsidRDefault="00A0058F">
          <w:pPr>
            <w:pStyle w:val="TOC1"/>
            <w:tabs>
              <w:tab w:val="left" w:pos="440"/>
              <w:tab w:val="right" w:leader="dot" w:pos="9350"/>
            </w:tabs>
            <w:rPr>
              <w:noProof/>
              <w:lang w:eastAsia="en-IN"/>
            </w:rPr>
          </w:pPr>
          <w:hyperlink w:anchor="_Toc98928720" w:history="1">
            <w:r w:rsidR="000F781E" w:rsidRPr="00496788">
              <w:rPr>
                <w:rStyle w:val="Hyperlink"/>
                <w:noProof/>
              </w:rPr>
              <w:t>6</w:t>
            </w:r>
            <w:r w:rsidR="000F781E">
              <w:rPr>
                <w:noProof/>
                <w:lang w:eastAsia="en-IN"/>
              </w:rPr>
              <w:tab/>
            </w:r>
            <w:r w:rsidR="000F781E" w:rsidRPr="00496788">
              <w:rPr>
                <w:rStyle w:val="Hyperlink"/>
                <w:noProof/>
              </w:rPr>
              <w:t>Solution Deployment</w:t>
            </w:r>
            <w:r w:rsidR="000F781E">
              <w:rPr>
                <w:noProof/>
                <w:webHidden/>
              </w:rPr>
              <w:tab/>
            </w:r>
            <w:r w:rsidR="000F781E">
              <w:rPr>
                <w:noProof/>
                <w:webHidden/>
              </w:rPr>
              <w:fldChar w:fldCharType="begin"/>
            </w:r>
            <w:r w:rsidR="000F781E">
              <w:rPr>
                <w:noProof/>
                <w:webHidden/>
              </w:rPr>
              <w:instrText xml:space="preserve"> PAGEREF _Toc98928720 \h </w:instrText>
            </w:r>
            <w:r w:rsidR="000F781E">
              <w:rPr>
                <w:noProof/>
                <w:webHidden/>
              </w:rPr>
            </w:r>
            <w:r w:rsidR="000F781E">
              <w:rPr>
                <w:noProof/>
                <w:webHidden/>
              </w:rPr>
              <w:fldChar w:fldCharType="separate"/>
            </w:r>
            <w:r w:rsidR="000F781E">
              <w:rPr>
                <w:noProof/>
                <w:webHidden/>
              </w:rPr>
              <w:t>8</w:t>
            </w:r>
            <w:r w:rsidR="000F781E">
              <w:rPr>
                <w:noProof/>
                <w:webHidden/>
              </w:rPr>
              <w:fldChar w:fldCharType="end"/>
            </w:r>
          </w:hyperlink>
        </w:p>
        <w:p w14:paraId="624246BF" w14:textId="77777777" w:rsidR="000F781E" w:rsidRDefault="00A0058F">
          <w:pPr>
            <w:pStyle w:val="TOC2"/>
            <w:tabs>
              <w:tab w:val="right" w:leader="dot" w:pos="9350"/>
            </w:tabs>
            <w:rPr>
              <w:noProof/>
              <w:lang w:eastAsia="en-IN"/>
            </w:rPr>
          </w:pPr>
          <w:hyperlink w:anchor="_Toc98928721" w:history="1">
            <w:r w:rsidR="000F781E" w:rsidRPr="00496788">
              <w:rPr>
                <w:rStyle w:val="Hyperlink"/>
                <w:noProof/>
              </w:rPr>
              <w:t>6.1AutomationEdge Specifications</w:t>
            </w:r>
            <w:r w:rsidR="000F781E">
              <w:rPr>
                <w:noProof/>
                <w:webHidden/>
              </w:rPr>
              <w:tab/>
            </w:r>
            <w:r w:rsidR="000F781E">
              <w:rPr>
                <w:noProof/>
                <w:webHidden/>
              </w:rPr>
              <w:fldChar w:fldCharType="begin"/>
            </w:r>
            <w:r w:rsidR="000F781E">
              <w:rPr>
                <w:noProof/>
                <w:webHidden/>
              </w:rPr>
              <w:instrText xml:space="preserve"> PAGEREF _Toc98928721 \h </w:instrText>
            </w:r>
            <w:r w:rsidR="000F781E">
              <w:rPr>
                <w:noProof/>
                <w:webHidden/>
              </w:rPr>
            </w:r>
            <w:r w:rsidR="000F781E">
              <w:rPr>
                <w:noProof/>
                <w:webHidden/>
              </w:rPr>
              <w:fldChar w:fldCharType="separate"/>
            </w:r>
            <w:r w:rsidR="000F781E">
              <w:rPr>
                <w:noProof/>
                <w:webHidden/>
              </w:rPr>
              <w:t>8</w:t>
            </w:r>
            <w:r w:rsidR="000F781E">
              <w:rPr>
                <w:noProof/>
                <w:webHidden/>
              </w:rPr>
              <w:fldChar w:fldCharType="end"/>
            </w:r>
          </w:hyperlink>
        </w:p>
        <w:p w14:paraId="1F2BFB54" w14:textId="77777777" w:rsidR="003B18E7" w:rsidRDefault="003B18E7" w:rsidP="003B18E7">
          <w:pPr>
            <w:jc w:val="both"/>
            <w:rPr>
              <w:bCs/>
              <w:noProof/>
            </w:rPr>
          </w:pPr>
          <w:r w:rsidRPr="00155F25">
            <w:rPr>
              <w:b/>
              <w:bCs/>
              <w:noProof/>
            </w:rPr>
            <w:fldChar w:fldCharType="end"/>
          </w:r>
        </w:p>
      </w:sdtContent>
    </w:sdt>
    <w:p w14:paraId="755579E3" w14:textId="77777777" w:rsidR="003B18E7" w:rsidRDefault="003B18E7"/>
    <w:p w14:paraId="6B31F864" w14:textId="77777777" w:rsidR="003B18E7" w:rsidRDefault="003B18E7">
      <w:pPr>
        <w:spacing w:after="200" w:line="276" w:lineRule="auto"/>
      </w:pPr>
      <w:r>
        <w:br w:type="page"/>
      </w:r>
    </w:p>
    <w:p w14:paraId="77130923" w14:textId="50A5783D" w:rsidR="003B18E7" w:rsidRDefault="003B18E7" w:rsidP="002F2564">
      <w:pPr>
        <w:pStyle w:val="Heading1"/>
        <w:numPr>
          <w:ilvl w:val="0"/>
          <w:numId w:val="1"/>
        </w:numPr>
      </w:pPr>
      <w:bookmarkStart w:id="0" w:name="_Toc460849324"/>
      <w:bookmarkStart w:id="1" w:name="_Toc98928707"/>
      <w:r w:rsidRPr="004E1EC3">
        <w:lastRenderedPageBreak/>
        <w:t>Document Control</w:t>
      </w:r>
      <w:bookmarkEnd w:id="0"/>
      <w:bookmarkEnd w:id="1"/>
    </w:p>
    <w:p w14:paraId="26C1ED76" w14:textId="77777777" w:rsidR="003B26FB" w:rsidRPr="003B26FB" w:rsidRDefault="003B26FB" w:rsidP="003B26FB"/>
    <w:p w14:paraId="30528AD0" w14:textId="102B67E4" w:rsidR="003B18E7" w:rsidRDefault="003B18E7" w:rsidP="003B26FB">
      <w:pPr>
        <w:pStyle w:val="Heading2"/>
      </w:pPr>
      <w:bookmarkStart w:id="2" w:name="_Toc460849325"/>
      <w:bookmarkStart w:id="3" w:name="_Toc98928708"/>
      <w:r w:rsidRPr="004E1EC3">
        <w:t>Document History</w:t>
      </w:r>
      <w:bookmarkEnd w:id="2"/>
      <w:bookmarkEnd w:id="3"/>
    </w:p>
    <w:p w14:paraId="6C3D416F" w14:textId="77777777" w:rsidR="00B24011" w:rsidRPr="00B24011" w:rsidRDefault="00B24011" w:rsidP="00B24011"/>
    <w:tbl>
      <w:tblPr>
        <w:tblStyle w:val="ListTable3-Accent11"/>
        <w:tblW w:w="5131" w:type="pct"/>
        <w:tblBorders>
          <w:insideH w:val="single" w:sz="4" w:space="0" w:color="4F81BD" w:themeColor="accent1"/>
          <w:insideV w:val="single" w:sz="4" w:space="0" w:color="4F81BD" w:themeColor="accent1"/>
        </w:tblBorders>
        <w:tblLayout w:type="fixed"/>
        <w:tblLook w:val="01E0" w:firstRow="1" w:lastRow="1" w:firstColumn="1" w:lastColumn="1" w:noHBand="0" w:noVBand="0"/>
      </w:tblPr>
      <w:tblGrid>
        <w:gridCol w:w="1212"/>
        <w:gridCol w:w="2422"/>
        <w:gridCol w:w="2334"/>
        <w:gridCol w:w="3627"/>
      </w:tblGrid>
      <w:tr w:rsidR="003B18E7" w:rsidRPr="00155F25" w14:paraId="12BB8C54" w14:textId="77777777" w:rsidTr="003934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2" w:type="pct"/>
            <w:tcBorders>
              <w:bottom w:val="none" w:sz="0" w:space="0" w:color="auto"/>
              <w:right w:val="none" w:sz="0" w:space="0" w:color="auto"/>
            </w:tcBorders>
          </w:tcPr>
          <w:p w14:paraId="69A41438"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Version</w:t>
            </w: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56A88D32"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Contributor</w:t>
            </w:r>
          </w:p>
        </w:tc>
        <w:tc>
          <w:tcPr>
            <w:tcW w:w="1216" w:type="pct"/>
          </w:tcPr>
          <w:p w14:paraId="1B3DA3BD" w14:textId="77777777" w:rsidR="003B18E7" w:rsidRPr="00155F25" w:rsidRDefault="003B18E7" w:rsidP="000925B1">
            <w:pPr>
              <w:pStyle w:val="TableHeade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55F25">
              <w:rPr>
                <w:rFonts w:asciiTheme="minorHAnsi" w:hAnsiTheme="minorHAnsi"/>
                <w:sz w:val="22"/>
                <w:szCs w:val="22"/>
              </w:rPr>
              <w:t>Date</w:t>
            </w:r>
          </w:p>
        </w:tc>
        <w:tc>
          <w:tcPr>
            <w:cnfStyle w:val="000100001000" w:firstRow="0" w:lastRow="0" w:firstColumn="0" w:lastColumn="1" w:oddVBand="0" w:evenVBand="0" w:oddHBand="0" w:evenHBand="0" w:firstRowFirstColumn="0" w:firstRowLastColumn="1" w:lastRowFirstColumn="0" w:lastRowLastColumn="0"/>
            <w:tcW w:w="1890" w:type="pct"/>
            <w:tcBorders>
              <w:left w:val="none" w:sz="0" w:space="0" w:color="auto"/>
              <w:bottom w:val="none" w:sz="0" w:space="0" w:color="auto"/>
            </w:tcBorders>
          </w:tcPr>
          <w:p w14:paraId="26BF44B5"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Description of Change</w:t>
            </w:r>
          </w:p>
        </w:tc>
      </w:tr>
      <w:tr w:rsidR="00D944E6" w:rsidRPr="00155F25" w14:paraId="0C8B4044" w14:textId="77777777" w:rsidTr="00393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pct"/>
            <w:tcBorders>
              <w:top w:val="none" w:sz="0" w:space="0" w:color="auto"/>
              <w:bottom w:val="none" w:sz="0" w:space="0" w:color="auto"/>
              <w:right w:val="none" w:sz="0" w:space="0" w:color="auto"/>
            </w:tcBorders>
          </w:tcPr>
          <w:p w14:paraId="40032B50" w14:textId="78C55A35" w:rsidR="00D944E6" w:rsidRPr="00155F25" w:rsidRDefault="00D944E6" w:rsidP="00D944E6">
            <w:pPr>
              <w:spacing w:before="60" w:after="60"/>
              <w:jc w:val="both"/>
              <w:rPr>
                <w:rFonts w:eastAsia="Calibri" w:cs="Calibri"/>
              </w:rPr>
            </w:pPr>
            <w:r w:rsidRPr="003F74AE">
              <w:rPr>
                <w:b w:val="0"/>
              </w:rPr>
              <w:t>1.0</w:t>
            </w:r>
          </w:p>
        </w:tc>
        <w:tc>
          <w:tcPr>
            <w:cnfStyle w:val="000010000000" w:firstRow="0" w:lastRow="0" w:firstColumn="0" w:lastColumn="0" w:oddVBand="1" w:evenVBand="0" w:oddHBand="0" w:evenHBand="0" w:firstRowFirstColumn="0" w:firstRowLastColumn="0" w:lastRowFirstColumn="0" w:lastRowLastColumn="0"/>
            <w:tcW w:w="1262" w:type="pct"/>
            <w:tcBorders>
              <w:top w:val="none" w:sz="0" w:space="0" w:color="auto"/>
              <w:left w:val="none" w:sz="0" w:space="0" w:color="auto"/>
              <w:bottom w:val="none" w:sz="0" w:space="0" w:color="auto"/>
              <w:right w:val="none" w:sz="0" w:space="0" w:color="auto"/>
            </w:tcBorders>
          </w:tcPr>
          <w:p w14:paraId="54A169C3" w14:textId="4622A601" w:rsidR="00D944E6" w:rsidRPr="00155F25" w:rsidRDefault="00D944E6" w:rsidP="00D944E6">
            <w:pPr>
              <w:spacing w:before="60" w:after="60"/>
              <w:jc w:val="both"/>
              <w:rPr>
                <w:rFonts w:eastAsia="Calibri" w:cs="Calibri"/>
              </w:rPr>
            </w:pPr>
            <w:r w:rsidRPr="003F74AE">
              <w:t>Gaurav Bagal</w:t>
            </w:r>
          </w:p>
        </w:tc>
        <w:tc>
          <w:tcPr>
            <w:tcW w:w="1216" w:type="pct"/>
            <w:tcBorders>
              <w:top w:val="none" w:sz="0" w:space="0" w:color="auto"/>
              <w:bottom w:val="none" w:sz="0" w:space="0" w:color="auto"/>
            </w:tcBorders>
          </w:tcPr>
          <w:p w14:paraId="4F63458A" w14:textId="22FC965C" w:rsidR="00D944E6" w:rsidRPr="00155F25" w:rsidRDefault="007F68A3" w:rsidP="00D944E6">
            <w:pPr>
              <w:spacing w:before="60" w:after="60"/>
              <w:jc w:val="both"/>
              <w:cnfStyle w:val="000000100000" w:firstRow="0" w:lastRow="0" w:firstColumn="0" w:lastColumn="0" w:oddVBand="0" w:evenVBand="0" w:oddHBand="1" w:evenHBand="0" w:firstRowFirstColumn="0" w:firstRowLastColumn="0" w:lastRowFirstColumn="0" w:lastRowLastColumn="0"/>
              <w:rPr>
                <w:rFonts w:eastAsia="Calibri" w:cs="Calibri"/>
              </w:rPr>
            </w:pPr>
            <w:r>
              <w:t>2</w:t>
            </w:r>
            <w:r w:rsidR="00D944E6" w:rsidRPr="003F74AE">
              <w:t>8/09/2025</w:t>
            </w:r>
          </w:p>
        </w:tc>
        <w:tc>
          <w:tcPr>
            <w:cnfStyle w:val="000100000000" w:firstRow="0" w:lastRow="0" w:firstColumn="0" w:lastColumn="1" w:oddVBand="0" w:evenVBand="0" w:oddHBand="0" w:evenHBand="0" w:firstRowFirstColumn="0" w:firstRowLastColumn="0" w:lastRowFirstColumn="0" w:lastRowLastColumn="0"/>
            <w:tcW w:w="1890" w:type="pct"/>
            <w:tcBorders>
              <w:top w:val="none" w:sz="0" w:space="0" w:color="auto"/>
              <w:left w:val="none" w:sz="0" w:space="0" w:color="auto"/>
              <w:bottom w:val="none" w:sz="0" w:space="0" w:color="auto"/>
            </w:tcBorders>
          </w:tcPr>
          <w:p w14:paraId="2E6FA7F5" w14:textId="5828BEF7" w:rsidR="00D944E6" w:rsidRPr="00155F25" w:rsidRDefault="00D944E6" w:rsidP="00D944E6">
            <w:pPr>
              <w:spacing w:before="60" w:after="60"/>
              <w:jc w:val="both"/>
              <w:rPr>
                <w:rFonts w:eastAsia="Calibri" w:cs="Calibri"/>
              </w:rPr>
            </w:pPr>
            <w:r w:rsidRPr="003F74AE">
              <w:rPr>
                <w:b w:val="0"/>
              </w:rPr>
              <w:t>First Draft</w:t>
            </w:r>
          </w:p>
        </w:tc>
      </w:tr>
      <w:tr w:rsidR="00D944E6" w:rsidRPr="00155F25" w14:paraId="6E966773" w14:textId="77777777" w:rsidTr="003934EA">
        <w:tc>
          <w:tcPr>
            <w:cnfStyle w:val="001000000000" w:firstRow="0" w:lastRow="0" w:firstColumn="1" w:lastColumn="0" w:oddVBand="0" w:evenVBand="0" w:oddHBand="0" w:evenHBand="0" w:firstRowFirstColumn="0" w:firstRowLastColumn="0" w:lastRowFirstColumn="0" w:lastRowLastColumn="0"/>
            <w:tcW w:w="632" w:type="pct"/>
            <w:tcBorders>
              <w:right w:val="none" w:sz="0" w:space="0" w:color="auto"/>
            </w:tcBorders>
          </w:tcPr>
          <w:p w14:paraId="552D3782" w14:textId="72F4D6D4" w:rsidR="00D944E6" w:rsidRPr="00155F25" w:rsidRDefault="00D944E6" w:rsidP="00D944E6">
            <w:pPr>
              <w:pStyle w:val="TableText"/>
              <w:jc w:val="both"/>
              <w:rPr>
                <w:rFonts w:asciiTheme="minorHAnsi" w:hAnsiTheme="minorHAnsi"/>
                <w:szCs w:val="22"/>
              </w:rPr>
            </w:pPr>
            <w:r w:rsidRPr="003F74AE">
              <w:rPr>
                <w:rFonts w:asciiTheme="minorHAnsi" w:hAnsiTheme="minorHAnsi" w:hint="eastAsia"/>
                <w:b w:val="0"/>
                <w:szCs w:val="22"/>
              </w:rPr>
              <w:t>2.</w:t>
            </w:r>
            <w:r w:rsidRPr="003F74AE">
              <w:rPr>
                <w:rFonts w:asciiTheme="minorHAnsi" w:hAnsiTheme="minorHAnsi"/>
                <w:b w:val="0"/>
                <w:szCs w:val="22"/>
              </w:rPr>
              <w:t xml:space="preserve"> 0</w:t>
            </w: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42B76904" w14:textId="49D17B21" w:rsidR="00D944E6" w:rsidRPr="00155F25" w:rsidRDefault="00D944E6" w:rsidP="00D944E6">
            <w:pPr>
              <w:pStyle w:val="TableText"/>
              <w:jc w:val="both"/>
              <w:rPr>
                <w:rFonts w:asciiTheme="minorHAnsi" w:hAnsiTheme="minorHAnsi"/>
                <w:szCs w:val="22"/>
              </w:rPr>
            </w:pPr>
            <w:r w:rsidRPr="003F74AE">
              <w:rPr>
                <w:rFonts w:asciiTheme="minorHAnsi" w:hAnsiTheme="minorHAnsi"/>
                <w:szCs w:val="22"/>
              </w:rPr>
              <w:t>Prathamesh Shimpi</w:t>
            </w:r>
          </w:p>
        </w:tc>
        <w:tc>
          <w:tcPr>
            <w:tcW w:w="1216" w:type="pct"/>
          </w:tcPr>
          <w:p w14:paraId="1144A2C9" w14:textId="04A610FD" w:rsidR="00D944E6" w:rsidRPr="005C3890" w:rsidRDefault="007F68A3" w:rsidP="00D944E6">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1/10</w:t>
            </w:r>
            <w:r w:rsidR="00D944E6" w:rsidRPr="003F74AE">
              <w:rPr>
                <w:rFonts w:asciiTheme="minorHAnsi" w:hAnsiTheme="minorHAnsi"/>
                <w:szCs w:val="22"/>
              </w:rPr>
              <w:t>/2025</w:t>
            </w:r>
          </w:p>
        </w:tc>
        <w:tc>
          <w:tcPr>
            <w:cnfStyle w:val="000100000000" w:firstRow="0" w:lastRow="0" w:firstColumn="0" w:lastColumn="1" w:oddVBand="0" w:evenVBand="0" w:oddHBand="0" w:evenHBand="0" w:firstRowFirstColumn="0" w:firstRowLastColumn="0" w:lastRowFirstColumn="0" w:lastRowLastColumn="0"/>
            <w:tcW w:w="1890" w:type="pct"/>
            <w:tcBorders>
              <w:left w:val="none" w:sz="0" w:space="0" w:color="auto"/>
            </w:tcBorders>
          </w:tcPr>
          <w:p w14:paraId="1125B4D1" w14:textId="66229CC4" w:rsidR="00D944E6" w:rsidRPr="00155F25" w:rsidRDefault="007F68A3" w:rsidP="00D944E6">
            <w:pPr>
              <w:pStyle w:val="TableText"/>
              <w:jc w:val="both"/>
              <w:rPr>
                <w:rFonts w:asciiTheme="minorHAnsi" w:hAnsiTheme="minorHAnsi"/>
                <w:szCs w:val="22"/>
              </w:rPr>
            </w:pPr>
            <w:r>
              <w:rPr>
                <w:rFonts w:asciiTheme="minorHAnsi" w:hAnsiTheme="minorHAnsi"/>
                <w:b w:val="0"/>
                <w:szCs w:val="22"/>
              </w:rPr>
              <w:t>Final</w:t>
            </w:r>
          </w:p>
        </w:tc>
      </w:tr>
      <w:tr w:rsidR="003966D4" w:rsidRPr="00155F25" w14:paraId="24A261CB" w14:textId="77777777" w:rsidTr="00393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pct"/>
            <w:tcBorders>
              <w:right w:val="none" w:sz="0" w:space="0" w:color="auto"/>
            </w:tcBorders>
          </w:tcPr>
          <w:p w14:paraId="1B0BA974" w14:textId="26D22A41" w:rsidR="003966D4" w:rsidRPr="00155F25" w:rsidRDefault="007F68A3" w:rsidP="003966D4">
            <w:pPr>
              <w:pStyle w:val="TableText"/>
              <w:jc w:val="both"/>
              <w:rPr>
                <w:rFonts w:asciiTheme="minorHAnsi" w:hAnsiTheme="minorHAnsi"/>
                <w:szCs w:val="22"/>
              </w:rPr>
            </w:pPr>
            <w:r>
              <w:rPr>
                <w:rFonts w:asciiTheme="minorHAnsi" w:hAnsiTheme="minorHAnsi" w:hint="eastAsia"/>
                <w:b w:val="0"/>
                <w:szCs w:val="22"/>
              </w:rPr>
              <w:t>3</w:t>
            </w:r>
            <w:r w:rsidRPr="003F74AE">
              <w:rPr>
                <w:rFonts w:asciiTheme="minorHAnsi" w:hAnsiTheme="minorHAnsi" w:hint="eastAsia"/>
                <w:b w:val="0"/>
                <w:szCs w:val="22"/>
              </w:rPr>
              <w:t>.</w:t>
            </w:r>
            <w:r w:rsidRPr="003F74AE">
              <w:rPr>
                <w:rFonts w:asciiTheme="minorHAnsi" w:hAnsiTheme="minorHAnsi"/>
                <w:b w:val="0"/>
                <w:szCs w:val="22"/>
              </w:rPr>
              <w:t xml:space="preserve"> 0</w:t>
            </w: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29709897" w14:textId="3F00C6A4" w:rsidR="003966D4" w:rsidRPr="00155F25" w:rsidRDefault="007F68A3" w:rsidP="003966D4">
            <w:pPr>
              <w:pStyle w:val="TableText"/>
              <w:jc w:val="both"/>
              <w:rPr>
                <w:rFonts w:asciiTheme="minorHAnsi" w:hAnsiTheme="minorHAnsi"/>
                <w:szCs w:val="22"/>
              </w:rPr>
            </w:pPr>
            <w:r w:rsidRPr="003F74AE">
              <w:t>Gaurav Bagal</w:t>
            </w:r>
          </w:p>
        </w:tc>
        <w:tc>
          <w:tcPr>
            <w:tcW w:w="1216" w:type="pct"/>
          </w:tcPr>
          <w:p w14:paraId="5F9A9D57" w14:textId="284CBEB9" w:rsidR="003966D4" w:rsidRPr="00155F25" w:rsidRDefault="007F68A3" w:rsidP="003966D4">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6/10</w:t>
            </w:r>
            <w:r w:rsidRPr="003F74AE">
              <w:rPr>
                <w:rFonts w:asciiTheme="minorHAnsi" w:hAnsiTheme="minorHAnsi"/>
                <w:szCs w:val="22"/>
              </w:rPr>
              <w:t>/2025</w:t>
            </w:r>
          </w:p>
        </w:tc>
        <w:tc>
          <w:tcPr>
            <w:cnfStyle w:val="000100000000" w:firstRow="0" w:lastRow="0" w:firstColumn="0" w:lastColumn="1" w:oddVBand="0" w:evenVBand="0" w:oddHBand="0" w:evenHBand="0" w:firstRowFirstColumn="0" w:firstRowLastColumn="0" w:lastRowFirstColumn="0" w:lastRowLastColumn="0"/>
            <w:tcW w:w="1890" w:type="pct"/>
            <w:tcBorders>
              <w:left w:val="none" w:sz="0" w:space="0" w:color="auto"/>
            </w:tcBorders>
          </w:tcPr>
          <w:p w14:paraId="4992ED32" w14:textId="3BBCABF8" w:rsidR="003966D4" w:rsidRPr="00155F25" w:rsidRDefault="007F68A3" w:rsidP="003966D4">
            <w:pPr>
              <w:pStyle w:val="TableText"/>
              <w:jc w:val="both"/>
              <w:rPr>
                <w:rFonts w:asciiTheme="minorHAnsi" w:hAnsiTheme="minorHAnsi"/>
                <w:szCs w:val="22"/>
              </w:rPr>
            </w:pPr>
            <w:r w:rsidRPr="003F74AE">
              <w:rPr>
                <w:rFonts w:asciiTheme="minorHAnsi" w:hAnsiTheme="minorHAnsi"/>
                <w:b w:val="0"/>
                <w:szCs w:val="22"/>
              </w:rPr>
              <w:t xml:space="preserve"> Draft</w:t>
            </w:r>
          </w:p>
        </w:tc>
      </w:tr>
      <w:tr w:rsidR="003966D4" w:rsidRPr="00155F25" w14:paraId="395240EC" w14:textId="77777777" w:rsidTr="003934EA">
        <w:tc>
          <w:tcPr>
            <w:cnfStyle w:val="001000000000" w:firstRow="0" w:lastRow="0" w:firstColumn="1" w:lastColumn="0" w:oddVBand="0" w:evenVBand="0" w:oddHBand="0" w:evenHBand="0" w:firstRowFirstColumn="0" w:firstRowLastColumn="0" w:lastRowFirstColumn="0" w:lastRowLastColumn="0"/>
            <w:tcW w:w="632" w:type="pct"/>
            <w:tcBorders>
              <w:right w:val="none" w:sz="0" w:space="0" w:color="auto"/>
            </w:tcBorders>
          </w:tcPr>
          <w:p w14:paraId="048E7F4B"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69B60BDA" w14:textId="77777777" w:rsidR="003966D4" w:rsidRPr="00155F25" w:rsidRDefault="003966D4" w:rsidP="003966D4">
            <w:pPr>
              <w:pStyle w:val="TableText"/>
              <w:jc w:val="both"/>
              <w:rPr>
                <w:rFonts w:asciiTheme="minorHAnsi" w:hAnsiTheme="minorHAnsi"/>
                <w:szCs w:val="22"/>
              </w:rPr>
            </w:pPr>
          </w:p>
        </w:tc>
        <w:tc>
          <w:tcPr>
            <w:tcW w:w="1216" w:type="pct"/>
          </w:tcPr>
          <w:p w14:paraId="07F19F76" w14:textId="77777777" w:rsidR="003966D4" w:rsidRPr="00155F25" w:rsidRDefault="003966D4" w:rsidP="003966D4">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1890" w:type="pct"/>
            <w:tcBorders>
              <w:left w:val="none" w:sz="0" w:space="0" w:color="auto"/>
            </w:tcBorders>
          </w:tcPr>
          <w:p w14:paraId="5B7F2F9B" w14:textId="77777777" w:rsidR="003966D4" w:rsidRPr="00155F25" w:rsidRDefault="003966D4" w:rsidP="003966D4">
            <w:pPr>
              <w:pStyle w:val="TableText"/>
              <w:jc w:val="both"/>
              <w:rPr>
                <w:rFonts w:asciiTheme="minorHAnsi" w:hAnsiTheme="minorHAnsi"/>
                <w:szCs w:val="22"/>
              </w:rPr>
            </w:pPr>
          </w:p>
        </w:tc>
      </w:tr>
      <w:tr w:rsidR="003966D4" w:rsidRPr="00155F25" w14:paraId="4E680300" w14:textId="77777777" w:rsidTr="00393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pct"/>
            <w:tcBorders>
              <w:right w:val="none" w:sz="0" w:space="0" w:color="auto"/>
            </w:tcBorders>
          </w:tcPr>
          <w:p w14:paraId="239181FE"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2034A21A" w14:textId="77777777" w:rsidR="003966D4" w:rsidRPr="00155F25" w:rsidRDefault="003966D4" w:rsidP="003966D4">
            <w:pPr>
              <w:pStyle w:val="TableText"/>
              <w:jc w:val="both"/>
              <w:rPr>
                <w:rFonts w:asciiTheme="minorHAnsi" w:hAnsiTheme="minorHAnsi"/>
                <w:szCs w:val="22"/>
              </w:rPr>
            </w:pPr>
          </w:p>
        </w:tc>
        <w:tc>
          <w:tcPr>
            <w:tcW w:w="1216" w:type="pct"/>
          </w:tcPr>
          <w:p w14:paraId="1E3B7519" w14:textId="77777777" w:rsidR="003966D4" w:rsidRPr="00155F25" w:rsidRDefault="003966D4" w:rsidP="003966D4">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1890" w:type="pct"/>
            <w:tcBorders>
              <w:left w:val="none" w:sz="0" w:space="0" w:color="auto"/>
            </w:tcBorders>
          </w:tcPr>
          <w:p w14:paraId="6A07F5A7" w14:textId="77777777" w:rsidR="003966D4" w:rsidRPr="00155F25" w:rsidRDefault="003966D4" w:rsidP="003966D4">
            <w:pPr>
              <w:pStyle w:val="TableText"/>
              <w:jc w:val="both"/>
              <w:rPr>
                <w:rFonts w:asciiTheme="minorHAnsi" w:hAnsiTheme="minorHAnsi"/>
                <w:szCs w:val="22"/>
              </w:rPr>
            </w:pPr>
          </w:p>
        </w:tc>
      </w:tr>
      <w:tr w:rsidR="003966D4" w:rsidRPr="00155F25" w14:paraId="7010E567" w14:textId="77777777" w:rsidTr="003934EA">
        <w:tc>
          <w:tcPr>
            <w:cnfStyle w:val="001000000000" w:firstRow="0" w:lastRow="0" w:firstColumn="1" w:lastColumn="0" w:oddVBand="0" w:evenVBand="0" w:oddHBand="0" w:evenHBand="0" w:firstRowFirstColumn="0" w:firstRowLastColumn="0" w:lastRowFirstColumn="0" w:lastRowLastColumn="0"/>
            <w:tcW w:w="632" w:type="pct"/>
            <w:tcBorders>
              <w:right w:val="none" w:sz="0" w:space="0" w:color="auto"/>
            </w:tcBorders>
          </w:tcPr>
          <w:p w14:paraId="0747F018"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1262" w:type="pct"/>
            <w:tcBorders>
              <w:left w:val="none" w:sz="0" w:space="0" w:color="auto"/>
              <w:right w:val="none" w:sz="0" w:space="0" w:color="auto"/>
            </w:tcBorders>
          </w:tcPr>
          <w:p w14:paraId="6DD27B11" w14:textId="77777777" w:rsidR="003966D4" w:rsidRPr="00155F25" w:rsidRDefault="003966D4" w:rsidP="003966D4">
            <w:pPr>
              <w:pStyle w:val="TableText"/>
              <w:jc w:val="both"/>
              <w:rPr>
                <w:rFonts w:asciiTheme="minorHAnsi" w:hAnsiTheme="minorHAnsi"/>
                <w:szCs w:val="22"/>
                <w:lang w:val="es-PE"/>
              </w:rPr>
            </w:pPr>
          </w:p>
        </w:tc>
        <w:tc>
          <w:tcPr>
            <w:tcW w:w="1216" w:type="pct"/>
          </w:tcPr>
          <w:p w14:paraId="3EC83DC7" w14:textId="77777777" w:rsidR="003966D4" w:rsidRPr="00155F25" w:rsidRDefault="003966D4" w:rsidP="003966D4">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1890" w:type="pct"/>
            <w:tcBorders>
              <w:left w:val="none" w:sz="0" w:space="0" w:color="auto"/>
            </w:tcBorders>
          </w:tcPr>
          <w:p w14:paraId="22F6C5D9" w14:textId="77777777" w:rsidR="003966D4" w:rsidRPr="00155F25" w:rsidRDefault="003966D4" w:rsidP="003966D4">
            <w:pPr>
              <w:pStyle w:val="TableText"/>
              <w:jc w:val="both"/>
              <w:rPr>
                <w:rFonts w:asciiTheme="minorHAnsi" w:hAnsiTheme="minorHAnsi"/>
                <w:szCs w:val="22"/>
              </w:rPr>
            </w:pPr>
          </w:p>
        </w:tc>
      </w:tr>
      <w:tr w:rsidR="003966D4" w:rsidRPr="00155F25" w14:paraId="6486A942" w14:textId="77777777" w:rsidTr="003934E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2" w:type="pct"/>
            <w:tcBorders>
              <w:top w:val="none" w:sz="0" w:space="0" w:color="auto"/>
              <w:right w:val="none" w:sz="0" w:space="0" w:color="auto"/>
            </w:tcBorders>
          </w:tcPr>
          <w:p w14:paraId="533D9CDF"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1262" w:type="pct"/>
            <w:tcBorders>
              <w:top w:val="none" w:sz="0" w:space="0" w:color="auto"/>
              <w:left w:val="none" w:sz="0" w:space="0" w:color="auto"/>
              <w:right w:val="none" w:sz="0" w:space="0" w:color="auto"/>
            </w:tcBorders>
          </w:tcPr>
          <w:p w14:paraId="7DB80BF9" w14:textId="77777777" w:rsidR="003966D4" w:rsidRPr="00155F25" w:rsidRDefault="003966D4" w:rsidP="003966D4">
            <w:pPr>
              <w:pStyle w:val="TableText"/>
              <w:jc w:val="both"/>
              <w:rPr>
                <w:rFonts w:asciiTheme="minorHAnsi" w:hAnsiTheme="minorHAnsi"/>
                <w:szCs w:val="22"/>
              </w:rPr>
            </w:pPr>
          </w:p>
        </w:tc>
        <w:tc>
          <w:tcPr>
            <w:tcW w:w="1216" w:type="pct"/>
            <w:tcBorders>
              <w:top w:val="none" w:sz="0" w:space="0" w:color="auto"/>
            </w:tcBorders>
          </w:tcPr>
          <w:p w14:paraId="18B03E0E" w14:textId="77777777" w:rsidR="003966D4" w:rsidRPr="00155F25" w:rsidRDefault="003966D4" w:rsidP="003966D4">
            <w:pPr>
              <w:pStyle w:val="TableText"/>
              <w:jc w:val="both"/>
              <w:cnfStyle w:val="010000000000" w:firstRow="0" w:lastRow="1" w:firstColumn="0" w:lastColumn="0" w:oddVBand="0" w:evenVBand="0" w:oddHBand="0" w:evenHBand="0" w:firstRowFirstColumn="0" w:firstRowLastColumn="0" w:lastRowFirstColumn="0" w:lastRowLastColumn="0"/>
              <w:rPr>
                <w:rFonts w:asciiTheme="minorHAnsi" w:hAnsiTheme="minorHAnsi"/>
                <w:szCs w:val="22"/>
              </w:rPr>
            </w:pPr>
          </w:p>
        </w:tc>
        <w:tc>
          <w:tcPr>
            <w:cnfStyle w:val="000100000010" w:firstRow="0" w:lastRow="0" w:firstColumn="0" w:lastColumn="1" w:oddVBand="0" w:evenVBand="0" w:oddHBand="0" w:evenHBand="0" w:firstRowFirstColumn="0" w:firstRowLastColumn="0" w:lastRowFirstColumn="0" w:lastRowLastColumn="1"/>
            <w:tcW w:w="1890" w:type="pct"/>
            <w:tcBorders>
              <w:top w:val="none" w:sz="0" w:space="0" w:color="auto"/>
              <w:left w:val="none" w:sz="0" w:space="0" w:color="auto"/>
            </w:tcBorders>
          </w:tcPr>
          <w:p w14:paraId="3C495675" w14:textId="77777777" w:rsidR="003966D4" w:rsidRPr="00155F25" w:rsidRDefault="003966D4" w:rsidP="003966D4">
            <w:pPr>
              <w:pStyle w:val="TableText"/>
              <w:jc w:val="both"/>
              <w:rPr>
                <w:rFonts w:asciiTheme="minorHAnsi" w:hAnsiTheme="minorHAnsi"/>
                <w:szCs w:val="22"/>
              </w:rPr>
            </w:pPr>
          </w:p>
        </w:tc>
      </w:tr>
    </w:tbl>
    <w:p w14:paraId="4C9A4C24" w14:textId="77777777" w:rsidR="003B26FB" w:rsidRPr="003B26FB" w:rsidRDefault="003B26FB" w:rsidP="003B26FB">
      <w:pPr>
        <w:pStyle w:val="Heading2"/>
        <w:numPr>
          <w:ilvl w:val="0"/>
          <w:numId w:val="0"/>
        </w:numPr>
        <w:ind w:left="576"/>
        <w:rPr>
          <w:sz w:val="22"/>
          <w:szCs w:val="22"/>
        </w:rPr>
      </w:pPr>
      <w:bookmarkStart w:id="4" w:name="_Toc460849326"/>
    </w:p>
    <w:p w14:paraId="1D183241" w14:textId="41FBA3EA" w:rsidR="003B18E7" w:rsidRDefault="003B18E7" w:rsidP="002F2564">
      <w:pPr>
        <w:pStyle w:val="Heading2"/>
      </w:pPr>
      <w:bookmarkStart w:id="5" w:name="_Toc98928709"/>
      <w:r w:rsidRPr="004E1EC3">
        <w:t>Related Documentation</w:t>
      </w:r>
      <w:bookmarkEnd w:id="4"/>
      <w:bookmarkEnd w:id="5"/>
    </w:p>
    <w:p w14:paraId="0D6242AD" w14:textId="77777777" w:rsidR="00B24011" w:rsidRPr="00B24011" w:rsidRDefault="00B24011" w:rsidP="00B24011"/>
    <w:tbl>
      <w:tblPr>
        <w:tblStyle w:val="ListTable3-Accent11"/>
        <w:tblW w:w="5138" w:type="pct"/>
        <w:tblBorders>
          <w:insideH w:val="single" w:sz="4" w:space="0" w:color="4F81BD" w:themeColor="accent1"/>
          <w:insideV w:val="single" w:sz="4" w:space="0" w:color="4F81BD" w:themeColor="accent1"/>
        </w:tblBorders>
        <w:tblLayout w:type="fixed"/>
        <w:tblLook w:val="01E0" w:firstRow="1" w:lastRow="1" w:firstColumn="1" w:lastColumn="1" w:noHBand="0" w:noVBand="0"/>
      </w:tblPr>
      <w:tblGrid>
        <w:gridCol w:w="3635"/>
        <w:gridCol w:w="2892"/>
        <w:gridCol w:w="1507"/>
        <w:gridCol w:w="1574"/>
      </w:tblGrid>
      <w:tr w:rsidR="003B18E7" w:rsidRPr="00155F25" w14:paraId="039D8339" w14:textId="77777777" w:rsidTr="000925B1">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1892" w:type="pct"/>
            <w:tcBorders>
              <w:bottom w:val="none" w:sz="0" w:space="0" w:color="auto"/>
              <w:right w:val="none" w:sz="0" w:space="0" w:color="auto"/>
            </w:tcBorders>
          </w:tcPr>
          <w:p w14:paraId="444CA2F5"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505" w:type="pct"/>
            <w:tcBorders>
              <w:left w:val="none" w:sz="0" w:space="0" w:color="auto"/>
              <w:right w:val="none" w:sz="0" w:space="0" w:color="auto"/>
            </w:tcBorders>
          </w:tcPr>
          <w:p w14:paraId="4B146573"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Author</w:t>
            </w:r>
          </w:p>
        </w:tc>
        <w:tc>
          <w:tcPr>
            <w:tcW w:w="784" w:type="pct"/>
          </w:tcPr>
          <w:p w14:paraId="6884BB73" w14:textId="77777777" w:rsidR="003B18E7" w:rsidRPr="00155F25" w:rsidRDefault="003B18E7" w:rsidP="000925B1">
            <w:pPr>
              <w:pStyle w:val="TableHeade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55F25">
              <w:rPr>
                <w:rFonts w:asciiTheme="minorHAnsi" w:hAnsiTheme="minorHAnsi"/>
                <w:sz w:val="22"/>
                <w:szCs w:val="22"/>
              </w:rPr>
              <w:t>Version</w:t>
            </w:r>
          </w:p>
        </w:tc>
        <w:tc>
          <w:tcPr>
            <w:cnfStyle w:val="000100001000" w:firstRow="0" w:lastRow="0" w:firstColumn="0" w:lastColumn="1" w:oddVBand="0" w:evenVBand="0" w:oddHBand="0" w:evenHBand="0" w:firstRowFirstColumn="0" w:firstRowLastColumn="1" w:lastRowFirstColumn="0" w:lastRowLastColumn="0"/>
            <w:tcW w:w="819" w:type="pct"/>
            <w:tcBorders>
              <w:left w:val="none" w:sz="0" w:space="0" w:color="auto"/>
              <w:bottom w:val="none" w:sz="0" w:space="0" w:color="auto"/>
            </w:tcBorders>
          </w:tcPr>
          <w:p w14:paraId="47182057"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Date</w:t>
            </w:r>
          </w:p>
        </w:tc>
      </w:tr>
      <w:tr w:rsidR="003B18E7" w:rsidRPr="00155F25" w14:paraId="530274B2" w14:textId="77777777" w:rsidTr="000925B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92" w:type="pct"/>
            <w:tcBorders>
              <w:top w:val="none" w:sz="0" w:space="0" w:color="auto"/>
              <w:bottom w:val="none" w:sz="0" w:space="0" w:color="auto"/>
              <w:right w:val="none" w:sz="0" w:space="0" w:color="auto"/>
            </w:tcBorders>
          </w:tcPr>
          <w:p w14:paraId="4CBFDE79" w14:textId="3DD18E9D" w:rsidR="003B18E7" w:rsidRPr="00155F25" w:rsidRDefault="00B632C1" w:rsidP="00566AC1">
            <w:pPr>
              <w:pStyle w:val="TableText"/>
              <w:jc w:val="both"/>
              <w:rPr>
                <w:rFonts w:asciiTheme="minorHAnsi" w:hAnsiTheme="minorHAnsi"/>
                <w:szCs w:val="22"/>
              </w:rPr>
            </w:pPr>
            <w:r>
              <w:rPr>
                <w:rFonts w:asciiTheme="minorHAnsi" w:hAnsiTheme="minorHAnsi" w:hint="eastAsia"/>
                <w:szCs w:val="22"/>
              </w:rPr>
              <w:t>D</w:t>
            </w:r>
            <w:r>
              <w:rPr>
                <w:rFonts w:asciiTheme="minorHAnsi" w:hAnsiTheme="minorHAnsi"/>
                <w:szCs w:val="22"/>
              </w:rPr>
              <w:t>omestic Traveller Data</w:t>
            </w:r>
          </w:p>
        </w:tc>
        <w:tc>
          <w:tcPr>
            <w:cnfStyle w:val="000010000000" w:firstRow="0" w:lastRow="0" w:firstColumn="0" w:lastColumn="0" w:oddVBand="1" w:evenVBand="0" w:oddHBand="0" w:evenHBand="0" w:firstRowFirstColumn="0" w:firstRowLastColumn="0" w:lastRowFirstColumn="0" w:lastRowLastColumn="0"/>
            <w:tcW w:w="1505" w:type="pct"/>
            <w:tcBorders>
              <w:top w:val="none" w:sz="0" w:space="0" w:color="auto"/>
              <w:left w:val="none" w:sz="0" w:space="0" w:color="auto"/>
              <w:bottom w:val="none" w:sz="0" w:space="0" w:color="auto"/>
              <w:right w:val="none" w:sz="0" w:space="0" w:color="auto"/>
            </w:tcBorders>
          </w:tcPr>
          <w:p w14:paraId="77C6ADB5" w14:textId="14CC5F07" w:rsidR="003B18E7" w:rsidRPr="00155F25" w:rsidRDefault="00B632C1" w:rsidP="000925B1">
            <w:pPr>
              <w:pStyle w:val="TableText"/>
              <w:jc w:val="both"/>
              <w:rPr>
                <w:rFonts w:asciiTheme="minorHAnsi" w:hAnsiTheme="minorHAnsi"/>
                <w:szCs w:val="22"/>
              </w:rPr>
            </w:pPr>
            <w:r>
              <w:rPr>
                <w:rFonts w:asciiTheme="minorHAnsi" w:hAnsiTheme="minorHAnsi" w:hint="eastAsia"/>
                <w:szCs w:val="22"/>
              </w:rPr>
              <w:t>NA</w:t>
            </w:r>
          </w:p>
        </w:tc>
        <w:tc>
          <w:tcPr>
            <w:tcW w:w="784" w:type="pct"/>
            <w:tcBorders>
              <w:top w:val="none" w:sz="0" w:space="0" w:color="auto"/>
              <w:bottom w:val="none" w:sz="0" w:space="0" w:color="auto"/>
            </w:tcBorders>
          </w:tcPr>
          <w:p w14:paraId="1C02EC39" w14:textId="3DDE7340" w:rsidR="003B18E7" w:rsidRPr="00155F25" w:rsidRDefault="00B632C1" w:rsidP="000925B1">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hint="eastAsia"/>
                <w:szCs w:val="22"/>
              </w:rPr>
              <w:t>NA</w:t>
            </w:r>
          </w:p>
        </w:tc>
        <w:tc>
          <w:tcPr>
            <w:cnfStyle w:val="000100000000" w:firstRow="0" w:lastRow="0" w:firstColumn="0" w:lastColumn="1" w:oddVBand="0" w:evenVBand="0" w:oddHBand="0" w:evenHBand="0" w:firstRowFirstColumn="0" w:firstRowLastColumn="0" w:lastRowFirstColumn="0" w:lastRowLastColumn="0"/>
            <w:tcW w:w="819" w:type="pct"/>
            <w:tcBorders>
              <w:top w:val="none" w:sz="0" w:space="0" w:color="auto"/>
              <w:left w:val="none" w:sz="0" w:space="0" w:color="auto"/>
              <w:bottom w:val="none" w:sz="0" w:space="0" w:color="auto"/>
            </w:tcBorders>
          </w:tcPr>
          <w:p w14:paraId="372CF6BD" w14:textId="653264A2" w:rsidR="003B18E7" w:rsidRPr="00155F25" w:rsidRDefault="003B18E7" w:rsidP="000925B1">
            <w:pPr>
              <w:pStyle w:val="TableText"/>
              <w:jc w:val="both"/>
              <w:rPr>
                <w:rFonts w:asciiTheme="minorHAnsi" w:hAnsiTheme="minorHAnsi"/>
                <w:b w:val="0"/>
                <w:szCs w:val="22"/>
              </w:rPr>
            </w:pPr>
          </w:p>
        </w:tc>
      </w:tr>
      <w:tr w:rsidR="003B18E7" w:rsidRPr="00155F25" w14:paraId="6B2E1FBA" w14:textId="77777777" w:rsidTr="000925B1">
        <w:trPr>
          <w:trHeight w:val="396"/>
        </w:trPr>
        <w:tc>
          <w:tcPr>
            <w:cnfStyle w:val="001000000000" w:firstRow="0" w:lastRow="0" w:firstColumn="1" w:lastColumn="0" w:oddVBand="0" w:evenVBand="0" w:oddHBand="0" w:evenHBand="0" w:firstRowFirstColumn="0" w:firstRowLastColumn="0" w:lastRowFirstColumn="0" w:lastRowLastColumn="0"/>
            <w:tcW w:w="1892" w:type="pct"/>
            <w:tcBorders>
              <w:right w:val="none" w:sz="0" w:space="0" w:color="auto"/>
            </w:tcBorders>
          </w:tcPr>
          <w:p w14:paraId="2043A7CF" w14:textId="408E3865" w:rsidR="003B18E7" w:rsidRPr="00155F25" w:rsidRDefault="00B632C1" w:rsidP="000925B1">
            <w:pPr>
              <w:pStyle w:val="TableText"/>
              <w:jc w:val="both"/>
              <w:rPr>
                <w:rFonts w:asciiTheme="minorHAnsi" w:hAnsiTheme="minorHAnsi"/>
                <w:szCs w:val="22"/>
              </w:rPr>
            </w:pPr>
            <w:r>
              <w:rPr>
                <w:rFonts w:asciiTheme="minorHAnsi" w:hAnsiTheme="minorHAnsi" w:hint="eastAsia"/>
                <w:szCs w:val="22"/>
              </w:rPr>
              <w:t>I</w:t>
            </w:r>
            <w:r>
              <w:rPr>
                <w:rFonts w:asciiTheme="minorHAnsi" w:hAnsiTheme="minorHAnsi"/>
                <w:szCs w:val="22"/>
              </w:rPr>
              <w:t>nternational Traveller Data</w:t>
            </w:r>
          </w:p>
        </w:tc>
        <w:tc>
          <w:tcPr>
            <w:cnfStyle w:val="000010000000" w:firstRow="0" w:lastRow="0" w:firstColumn="0" w:lastColumn="0" w:oddVBand="1" w:evenVBand="0" w:oddHBand="0" w:evenHBand="0" w:firstRowFirstColumn="0" w:firstRowLastColumn="0" w:lastRowFirstColumn="0" w:lastRowLastColumn="0"/>
            <w:tcW w:w="1505" w:type="pct"/>
            <w:tcBorders>
              <w:left w:val="none" w:sz="0" w:space="0" w:color="auto"/>
              <w:right w:val="none" w:sz="0" w:space="0" w:color="auto"/>
            </w:tcBorders>
          </w:tcPr>
          <w:p w14:paraId="5E896D30" w14:textId="113167F9" w:rsidR="003B18E7" w:rsidRPr="00155F25" w:rsidRDefault="00B632C1" w:rsidP="000925B1">
            <w:pPr>
              <w:pStyle w:val="TableText"/>
              <w:jc w:val="both"/>
              <w:rPr>
                <w:rFonts w:asciiTheme="minorHAnsi" w:hAnsiTheme="minorHAnsi"/>
                <w:szCs w:val="22"/>
              </w:rPr>
            </w:pPr>
            <w:r>
              <w:rPr>
                <w:rFonts w:asciiTheme="minorHAnsi" w:hAnsiTheme="minorHAnsi" w:hint="eastAsia"/>
                <w:szCs w:val="22"/>
              </w:rPr>
              <w:t>NA</w:t>
            </w:r>
          </w:p>
        </w:tc>
        <w:tc>
          <w:tcPr>
            <w:tcW w:w="784" w:type="pct"/>
          </w:tcPr>
          <w:p w14:paraId="592EC518" w14:textId="62D758AA" w:rsidR="003B18E7" w:rsidRPr="00155F25" w:rsidRDefault="00B632C1" w:rsidP="000925B1">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hint="eastAsia"/>
                <w:szCs w:val="22"/>
              </w:rPr>
              <w:t>NA</w:t>
            </w:r>
          </w:p>
        </w:tc>
        <w:tc>
          <w:tcPr>
            <w:cnfStyle w:val="000100000000" w:firstRow="0" w:lastRow="0" w:firstColumn="0" w:lastColumn="1" w:oddVBand="0" w:evenVBand="0" w:oddHBand="0" w:evenHBand="0" w:firstRowFirstColumn="0" w:firstRowLastColumn="0" w:lastRowFirstColumn="0" w:lastRowLastColumn="0"/>
            <w:tcW w:w="819" w:type="pct"/>
            <w:tcBorders>
              <w:left w:val="none" w:sz="0" w:space="0" w:color="auto"/>
            </w:tcBorders>
          </w:tcPr>
          <w:p w14:paraId="724C10D1" w14:textId="77777777" w:rsidR="003B18E7" w:rsidRPr="00155F25" w:rsidRDefault="003B18E7" w:rsidP="000925B1">
            <w:pPr>
              <w:pStyle w:val="TableText"/>
              <w:jc w:val="both"/>
              <w:rPr>
                <w:rFonts w:asciiTheme="minorHAnsi" w:hAnsiTheme="minorHAnsi"/>
                <w:szCs w:val="22"/>
              </w:rPr>
            </w:pPr>
          </w:p>
        </w:tc>
      </w:tr>
      <w:tr w:rsidR="003B18E7" w:rsidRPr="00155F25" w14:paraId="08B49420" w14:textId="77777777" w:rsidTr="000925B1">
        <w:trPr>
          <w:cnfStyle w:val="010000000000" w:firstRow="0" w:lastRow="1" w:firstColumn="0" w:lastColumn="0" w:oddVBand="0" w:evenVBand="0" w:oddHBand="0" w:evenHBand="0" w:firstRowFirstColumn="0" w:firstRowLastColumn="0" w:lastRowFirstColumn="0" w:lastRowLastColumn="0"/>
          <w:trHeight w:val="413"/>
        </w:trPr>
        <w:tc>
          <w:tcPr>
            <w:cnfStyle w:val="001000000001" w:firstRow="0" w:lastRow="0" w:firstColumn="1" w:lastColumn="0" w:oddVBand="0" w:evenVBand="0" w:oddHBand="0" w:evenHBand="0" w:firstRowFirstColumn="0" w:firstRowLastColumn="0" w:lastRowFirstColumn="1" w:lastRowLastColumn="0"/>
            <w:tcW w:w="1892" w:type="pct"/>
            <w:tcBorders>
              <w:top w:val="none" w:sz="0" w:space="0" w:color="auto"/>
              <w:right w:val="none" w:sz="0" w:space="0" w:color="auto"/>
            </w:tcBorders>
          </w:tcPr>
          <w:p w14:paraId="638421DF" w14:textId="77777777" w:rsidR="003B18E7" w:rsidRPr="00155F25" w:rsidRDefault="003B18E7" w:rsidP="000925B1">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1505" w:type="pct"/>
            <w:tcBorders>
              <w:top w:val="none" w:sz="0" w:space="0" w:color="auto"/>
              <w:left w:val="none" w:sz="0" w:space="0" w:color="auto"/>
              <w:right w:val="none" w:sz="0" w:space="0" w:color="auto"/>
            </w:tcBorders>
          </w:tcPr>
          <w:p w14:paraId="5F14593A" w14:textId="77777777" w:rsidR="003B18E7" w:rsidRPr="00155F25" w:rsidRDefault="003B18E7" w:rsidP="000925B1">
            <w:pPr>
              <w:pStyle w:val="TableText"/>
              <w:jc w:val="both"/>
              <w:rPr>
                <w:rFonts w:asciiTheme="minorHAnsi" w:hAnsiTheme="minorHAnsi"/>
                <w:szCs w:val="22"/>
              </w:rPr>
            </w:pPr>
          </w:p>
        </w:tc>
        <w:tc>
          <w:tcPr>
            <w:tcW w:w="784" w:type="pct"/>
            <w:tcBorders>
              <w:top w:val="none" w:sz="0" w:space="0" w:color="auto"/>
            </w:tcBorders>
          </w:tcPr>
          <w:p w14:paraId="2AAFF185" w14:textId="77777777" w:rsidR="003B18E7" w:rsidRPr="00155F25" w:rsidRDefault="003B18E7" w:rsidP="000925B1">
            <w:pPr>
              <w:pStyle w:val="TableText"/>
              <w:jc w:val="both"/>
              <w:cnfStyle w:val="010000000000" w:firstRow="0" w:lastRow="1" w:firstColumn="0" w:lastColumn="0" w:oddVBand="0" w:evenVBand="0" w:oddHBand="0" w:evenHBand="0" w:firstRowFirstColumn="0" w:firstRowLastColumn="0" w:lastRowFirstColumn="0" w:lastRowLastColumn="0"/>
              <w:rPr>
                <w:rFonts w:asciiTheme="minorHAnsi" w:hAnsiTheme="minorHAnsi"/>
                <w:szCs w:val="22"/>
              </w:rPr>
            </w:pPr>
          </w:p>
        </w:tc>
        <w:tc>
          <w:tcPr>
            <w:cnfStyle w:val="000100000010" w:firstRow="0" w:lastRow="0" w:firstColumn="0" w:lastColumn="1" w:oddVBand="0" w:evenVBand="0" w:oddHBand="0" w:evenHBand="0" w:firstRowFirstColumn="0" w:firstRowLastColumn="0" w:lastRowFirstColumn="0" w:lastRowLastColumn="1"/>
            <w:tcW w:w="819" w:type="pct"/>
            <w:tcBorders>
              <w:top w:val="none" w:sz="0" w:space="0" w:color="auto"/>
              <w:left w:val="none" w:sz="0" w:space="0" w:color="auto"/>
            </w:tcBorders>
          </w:tcPr>
          <w:p w14:paraId="3AD140ED" w14:textId="77777777" w:rsidR="003B18E7" w:rsidRPr="00155F25" w:rsidRDefault="003B18E7" w:rsidP="000925B1">
            <w:pPr>
              <w:pStyle w:val="TableText"/>
              <w:jc w:val="both"/>
              <w:rPr>
                <w:rFonts w:asciiTheme="minorHAnsi" w:hAnsiTheme="minorHAnsi"/>
                <w:szCs w:val="22"/>
              </w:rPr>
            </w:pPr>
          </w:p>
        </w:tc>
      </w:tr>
    </w:tbl>
    <w:p w14:paraId="5202982A" w14:textId="77777777" w:rsidR="00B24011" w:rsidRDefault="00B24011" w:rsidP="00B24011">
      <w:pPr>
        <w:pStyle w:val="Heading2"/>
        <w:numPr>
          <w:ilvl w:val="0"/>
          <w:numId w:val="0"/>
        </w:numPr>
        <w:ind w:left="576"/>
      </w:pPr>
      <w:bookmarkStart w:id="6" w:name="_Toc98928710"/>
    </w:p>
    <w:p w14:paraId="12A342CE" w14:textId="064CF93F" w:rsidR="003B18E7" w:rsidRDefault="003B18E7" w:rsidP="002F2564">
      <w:pPr>
        <w:pStyle w:val="Heading2"/>
      </w:pPr>
      <w:r w:rsidRPr="004E1EC3">
        <w:t>Approvals</w:t>
      </w:r>
      <w:bookmarkEnd w:id="6"/>
    </w:p>
    <w:p w14:paraId="7DE99D85" w14:textId="77777777" w:rsidR="00B24011" w:rsidRPr="00B24011" w:rsidRDefault="00B24011" w:rsidP="00B24011"/>
    <w:tbl>
      <w:tblPr>
        <w:tblStyle w:val="ListTable3-Accent11"/>
        <w:tblW w:w="5138" w:type="pct"/>
        <w:tblBorders>
          <w:insideH w:val="single" w:sz="4" w:space="0" w:color="4F81BD" w:themeColor="accent1"/>
          <w:insideV w:val="single" w:sz="4" w:space="0" w:color="4F81BD" w:themeColor="accent1"/>
        </w:tblBorders>
        <w:tblLayout w:type="fixed"/>
        <w:tblLook w:val="01E0" w:firstRow="1" w:lastRow="1" w:firstColumn="1" w:lastColumn="1" w:noHBand="0" w:noVBand="0"/>
      </w:tblPr>
      <w:tblGrid>
        <w:gridCol w:w="2329"/>
        <w:gridCol w:w="4387"/>
        <w:gridCol w:w="1318"/>
        <w:gridCol w:w="1574"/>
      </w:tblGrid>
      <w:tr w:rsidR="003B18E7" w:rsidRPr="00155F25" w14:paraId="17DB2074" w14:textId="77777777" w:rsidTr="003966D4">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1212" w:type="pct"/>
            <w:tcBorders>
              <w:bottom w:val="none" w:sz="0" w:space="0" w:color="auto"/>
              <w:right w:val="none" w:sz="0" w:space="0" w:color="auto"/>
            </w:tcBorders>
          </w:tcPr>
          <w:p w14:paraId="1C468EA3"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Name</w:t>
            </w:r>
          </w:p>
        </w:tc>
        <w:tc>
          <w:tcPr>
            <w:cnfStyle w:val="000010000000" w:firstRow="0" w:lastRow="0" w:firstColumn="0" w:lastColumn="0" w:oddVBand="1" w:evenVBand="0" w:oddHBand="0" w:evenHBand="0" w:firstRowFirstColumn="0" w:firstRowLastColumn="0" w:lastRowFirstColumn="0" w:lastRowLastColumn="0"/>
            <w:tcW w:w="2283" w:type="pct"/>
            <w:tcBorders>
              <w:left w:val="none" w:sz="0" w:space="0" w:color="auto"/>
              <w:right w:val="none" w:sz="0" w:space="0" w:color="auto"/>
            </w:tcBorders>
          </w:tcPr>
          <w:p w14:paraId="59DAC6B9"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Title, Department</w:t>
            </w:r>
          </w:p>
        </w:tc>
        <w:tc>
          <w:tcPr>
            <w:tcW w:w="686" w:type="pct"/>
          </w:tcPr>
          <w:p w14:paraId="39069A4C" w14:textId="77777777" w:rsidR="003B18E7" w:rsidRPr="00155F25" w:rsidRDefault="003B18E7" w:rsidP="000925B1">
            <w:pPr>
              <w:pStyle w:val="TableHeade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Remarks</w:t>
            </w:r>
          </w:p>
        </w:tc>
        <w:tc>
          <w:tcPr>
            <w:cnfStyle w:val="000100001000" w:firstRow="0" w:lastRow="0" w:firstColumn="0" w:lastColumn="1" w:oddVBand="0" w:evenVBand="0" w:oddHBand="0" w:evenHBand="0" w:firstRowFirstColumn="0" w:firstRowLastColumn="1" w:lastRowFirstColumn="0" w:lastRowLastColumn="0"/>
            <w:tcW w:w="819" w:type="pct"/>
            <w:tcBorders>
              <w:left w:val="none" w:sz="0" w:space="0" w:color="auto"/>
              <w:bottom w:val="none" w:sz="0" w:space="0" w:color="auto"/>
            </w:tcBorders>
          </w:tcPr>
          <w:p w14:paraId="4D5A2F73" w14:textId="77777777" w:rsidR="003B18E7" w:rsidRPr="00155F25" w:rsidRDefault="003B18E7" w:rsidP="000925B1">
            <w:pPr>
              <w:pStyle w:val="TableHeader"/>
              <w:jc w:val="both"/>
              <w:rPr>
                <w:rFonts w:asciiTheme="minorHAnsi" w:hAnsiTheme="minorHAnsi"/>
                <w:sz w:val="22"/>
                <w:szCs w:val="22"/>
              </w:rPr>
            </w:pPr>
            <w:r w:rsidRPr="00155F25">
              <w:rPr>
                <w:rFonts w:asciiTheme="minorHAnsi" w:hAnsiTheme="minorHAnsi"/>
                <w:sz w:val="22"/>
                <w:szCs w:val="22"/>
              </w:rPr>
              <w:t xml:space="preserve">Date </w:t>
            </w:r>
          </w:p>
        </w:tc>
      </w:tr>
      <w:tr w:rsidR="003966D4" w:rsidRPr="00155F25" w14:paraId="4AEE1AA0" w14:textId="77777777" w:rsidTr="003966D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2" w:type="pct"/>
            <w:tcBorders>
              <w:top w:val="none" w:sz="0" w:space="0" w:color="auto"/>
              <w:bottom w:val="none" w:sz="0" w:space="0" w:color="auto"/>
              <w:right w:val="none" w:sz="0" w:space="0" w:color="auto"/>
            </w:tcBorders>
          </w:tcPr>
          <w:p w14:paraId="4C78B52B" w14:textId="2DE92C8E" w:rsidR="003966D4" w:rsidRPr="00155F25" w:rsidRDefault="00EB360C" w:rsidP="00EB360C">
            <w:pPr>
              <w:pStyle w:val="TableText"/>
              <w:jc w:val="center"/>
              <w:rPr>
                <w:rFonts w:asciiTheme="minorHAnsi" w:hAnsiTheme="minorHAnsi"/>
                <w:szCs w:val="22"/>
              </w:rPr>
            </w:pPr>
            <w:r>
              <w:rPr>
                <w:rFonts w:asciiTheme="minorHAnsi" w:hAnsiTheme="minorHAnsi" w:hint="eastAsia"/>
                <w:szCs w:val="22"/>
              </w:rPr>
              <w:t>M</w:t>
            </w:r>
            <w:r>
              <w:rPr>
                <w:rFonts w:asciiTheme="minorHAnsi" w:hAnsiTheme="minorHAnsi"/>
                <w:szCs w:val="22"/>
              </w:rPr>
              <w:t>ayuri Hirgude</w:t>
            </w:r>
          </w:p>
        </w:tc>
        <w:tc>
          <w:tcPr>
            <w:cnfStyle w:val="000010000000" w:firstRow="0" w:lastRow="0" w:firstColumn="0" w:lastColumn="0" w:oddVBand="1" w:evenVBand="0" w:oddHBand="0" w:evenHBand="0" w:firstRowFirstColumn="0" w:firstRowLastColumn="0" w:lastRowFirstColumn="0" w:lastRowLastColumn="0"/>
            <w:tcW w:w="2283" w:type="pct"/>
            <w:tcBorders>
              <w:top w:val="none" w:sz="0" w:space="0" w:color="auto"/>
              <w:left w:val="none" w:sz="0" w:space="0" w:color="auto"/>
              <w:bottom w:val="none" w:sz="0" w:space="0" w:color="auto"/>
              <w:right w:val="none" w:sz="0" w:space="0" w:color="auto"/>
            </w:tcBorders>
          </w:tcPr>
          <w:p w14:paraId="4DCB00D9" w14:textId="215F1514" w:rsidR="003966D4" w:rsidRPr="00EB360C" w:rsidRDefault="00EB360C" w:rsidP="00EB360C">
            <w:pPr>
              <w:pStyle w:val="TableText"/>
              <w:tabs>
                <w:tab w:val="left" w:pos="810"/>
              </w:tabs>
              <w:jc w:val="both"/>
              <w:rPr>
                <w:rFonts w:asciiTheme="minorHAnsi" w:hAnsiTheme="minorHAnsi"/>
                <w:b/>
                <w:szCs w:val="22"/>
              </w:rPr>
            </w:pPr>
            <w:r>
              <w:rPr>
                <w:rFonts w:asciiTheme="minorHAnsi" w:hAnsiTheme="minorHAnsi"/>
                <w:szCs w:val="22"/>
              </w:rPr>
              <w:tab/>
            </w:r>
            <w:r w:rsidRPr="00EB360C">
              <w:rPr>
                <w:rFonts w:asciiTheme="minorHAnsi" w:hAnsiTheme="minorHAnsi"/>
                <w:b/>
                <w:szCs w:val="22"/>
              </w:rPr>
              <w:t xml:space="preserve">Trainer </w:t>
            </w:r>
          </w:p>
        </w:tc>
        <w:tc>
          <w:tcPr>
            <w:tcW w:w="686" w:type="pct"/>
            <w:tcBorders>
              <w:top w:val="none" w:sz="0" w:space="0" w:color="auto"/>
              <w:bottom w:val="none" w:sz="0" w:space="0" w:color="auto"/>
            </w:tcBorders>
          </w:tcPr>
          <w:p w14:paraId="7FEC5095" w14:textId="00C6B682" w:rsidR="003966D4" w:rsidRPr="00155F25" w:rsidRDefault="003966D4" w:rsidP="003966D4">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top w:val="none" w:sz="0" w:space="0" w:color="auto"/>
              <w:left w:val="none" w:sz="0" w:space="0" w:color="auto"/>
              <w:bottom w:val="none" w:sz="0" w:space="0" w:color="auto"/>
            </w:tcBorders>
          </w:tcPr>
          <w:p w14:paraId="27DC5679" w14:textId="0ACD4B19" w:rsidR="003966D4" w:rsidRPr="00155F25" w:rsidRDefault="003966D4" w:rsidP="003966D4">
            <w:pPr>
              <w:pStyle w:val="TableText"/>
              <w:jc w:val="both"/>
              <w:rPr>
                <w:rFonts w:asciiTheme="minorHAnsi" w:hAnsiTheme="minorHAnsi"/>
                <w:szCs w:val="22"/>
              </w:rPr>
            </w:pPr>
          </w:p>
        </w:tc>
      </w:tr>
      <w:tr w:rsidR="003966D4" w:rsidRPr="00155F25" w14:paraId="1CD48DCA" w14:textId="77777777" w:rsidTr="003966D4">
        <w:trPr>
          <w:trHeight w:val="396"/>
        </w:trPr>
        <w:tc>
          <w:tcPr>
            <w:cnfStyle w:val="001000000000" w:firstRow="0" w:lastRow="0" w:firstColumn="1" w:lastColumn="0" w:oddVBand="0" w:evenVBand="0" w:oddHBand="0" w:evenHBand="0" w:firstRowFirstColumn="0" w:firstRowLastColumn="0" w:lastRowFirstColumn="0" w:lastRowLastColumn="0"/>
            <w:tcW w:w="1212" w:type="pct"/>
            <w:tcBorders>
              <w:right w:val="none" w:sz="0" w:space="0" w:color="auto"/>
            </w:tcBorders>
          </w:tcPr>
          <w:p w14:paraId="2B804E95"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left w:val="none" w:sz="0" w:space="0" w:color="auto"/>
              <w:right w:val="none" w:sz="0" w:space="0" w:color="auto"/>
            </w:tcBorders>
          </w:tcPr>
          <w:p w14:paraId="74537787" w14:textId="77777777" w:rsidR="003966D4" w:rsidRPr="00155F25" w:rsidRDefault="003966D4" w:rsidP="003966D4">
            <w:pPr>
              <w:pStyle w:val="TableText"/>
              <w:jc w:val="both"/>
              <w:rPr>
                <w:rFonts w:asciiTheme="minorHAnsi" w:hAnsiTheme="minorHAnsi"/>
                <w:szCs w:val="22"/>
              </w:rPr>
            </w:pPr>
          </w:p>
        </w:tc>
        <w:tc>
          <w:tcPr>
            <w:tcW w:w="686" w:type="pct"/>
          </w:tcPr>
          <w:p w14:paraId="411D683C" w14:textId="77777777" w:rsidR="003966D4" w:rsidRPr="00155F25" w:rsidRDefault="003966D4" w:rsidP="003966D4">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left w:val="none" w:sz="0" w:space="0" w:color="auto"/>
            </w:tcBorders>
          </w:tcPr>
          <w:p w14:paraId="203498BF" w14:textId="77777777" w:rsidR="003966D4" w:rsidRPr="00155F25" w:rsidRDefault="003966D4" w:rsidP="003966D4">
            <w:pPr>
              <w:pStyle w:val="TableText"/>
              <w:jc w:val="both"/>
              <w:rPr>
                <w:rFonts w:asciiTheme="minorHAnsi" w:hAnsiTheme="minorHAnsi"/>
                <w:szCs w:val="22"/>
              </w:rPr>
            </w:pPr>
          </w:p>
        </w:tc>
      </w:tr>
      <w:tr w:rsidR="003966D4" w:rsidRPr="00155F25" w14:paraId="2AE500F5" w14:textId="77777777" w:rsidTr="003966D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2" w:type="pct"/>
            <w:tcBorders>
              <w:top w:val="none" w:sz="0" w:space="0" w:color="auto"/>
              <w:bottom w:val="none" w:sz="0" w:space="0" w:color="auto"/>
              <w:right w:val="none" w:sz="0" w:space="0" w:color="auto"/>
            </w:tcBorders>
          </w:tcPr>
          <w:p w14:paraId="21502CEA"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top w:val="none" w:sz="0" w:space="0" w:color="auto"/>
              <w:left w:val="none" w:sz="0" w:space="0" w:color="auto"/>
              <w:bottom w:val="none" w:sz="0" w:space="0" w:color="auto"/>
              <w:right w:val="none" w:sz="0" w:space="0" w:color="auto"/>
            </w:tcBorders>
          </w:tcPr>
          <w:p w14:paraId="1BD7DF22" w14:textId="77777777" w:rsidR="003966D4" w:rsidRPr="00155F25" w:rsidRDefault="003966D4" w:rsidP="003966D4">
            <w:pPr>
              <w:pStyle w:val="TableText"/>
              <w:jc w:val="both"/>
              <w:rPr>
                <w:rFonts w:asciiTheme="minorHAnsi" w:hAnsiTheme="minorHAnsi"/>
                <w:szCs w:val="22"/>
              </w:rPr>
            </w:pPr>
          </w:p>
        </w:tc>
        <w:tc>
          <w:tcPr>
            <w:tcW w:w="686" w:type="pct"/>
            <w:tcBorders>
              <w:top w:val="none" w:sz="0" w:space="0" w:color="auto"/>
              <w:bottom w:val="none" w:sz="0" w:space="0" w:color="auto"/>
            </w:tcBorders>
          </w:tcPr>
          <w:p w14:paraId="4397D1D3" w14:textId="77777777" w:rsidR="003966D4" w:rsidRPr="00155F25" w:rsidRDefault="003966D4" w:rsidP="003966D4">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top w:val="none" w:sz="0" w:space="0" w:color="auto"/>
              <w:left w:val="none" w:sz="0" w:space="0" w:color="auto"/>
              <w:bottom w:val="none" w:sz="0" w:space="0" w:color="auto"/>
            </w:tcBorders>
          </w:tcPr>
          <w:p w14:paraId="32596784" w14:textId="77777777" w:rsidR="003966D4" w:rsidRPr="00155F25" w:rsidRDefault="003966D4" w:rsidP="003966D4">
            <w:pPr>
              <w:pStyle w:val="TableText"/>
              <w:jc w:val="both"/>
              <w:rPr>
                <w:rFonts w:asciiTheme="minorHAnsi" w:hAnsiTheme="minorHAnsi"/>
                <w:szCs w:val="22"/>
              </w:rPr>
            </w:pPr>
          </w:p>
        </w:tc>
      </w:tr>
      <w:tr w:rsidR="003966D4" w:rsidRPr="00155F25" w14:paraId="56AA95B8" w14:textId="77777777" w:rsidTr="003966D4">
        <w:trPr>
          <w:trHeight w:val="396"/>
        </w:trPr>
        <w:tc>
          <w:tcPr>
            <w:cnfStyle w:val="001000000000" w:firstRow="0" w:lastRow="0" w:firstColumn="1" w:lastColumn="0" w:oddVBand="0" w:evenVBand="0" w:oddHBand="0" w:evenHBand="0" w:firstRowFirstColumn="0" w:firstRowLastColumn="0" w:lastRowFirstColumn="0" w:lastRowLastColumn="0"/>
            <w:tcW w:w="1212" w:type="pct"/>
            <w:tcBorders>
              <w:right w:val="none" w:sz="0" w:space="0" w:color="auto"/>
            </w:tcBorders>
          </w:tcPr>
          <w:p w14:paraId="2E626DDA"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left w:val="none" w:sz="0" w:space="0" w:color="auto"/>
              <w:right w:val="none" w:sz="0" w:space="0" w:color="auto"/>
            </w:tcBorders>
          </w:tcPr>
          <w:p w14:paraId="111D1C8A" w14:textId="77777777" w:rsidR="003966D4" w:rsidRPr="00155F25" w:rsidRDefault="003966D4" w:rsidP="003966D4">
            <w:pPr>
              <w:pStyle w:val="TableText"/>
              <w:jc w:val="both"/>
              <w:rPr>
                <w:rFonts w:asciiTheme="minorHAnsi" w:hAnsiTheme="minorHAnsi"/>
                <w:szCs w:val="22"/>
              </w:rPr>
            </w:pPr>
          </w:p>
        </w:tc>
        <w:tc>
          <w:tcPr>
            <w:tcW w:w="686" w:type="pct"/>
          </w:tcPr>
          <w:p w14:paraId="24DC9388" w14:textId="77777777" w:rsidR="003966D4" w:rsidRPr="00155F25" w:rsidRDefault="003966D4" w:rsidP="003966D4">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left w:val="none" w:sz="0" w:space="0" w:color="auto"/>
            </w:tcBorders>
          </w:tcPr>
          <w:p w14:paraId="3D148121" w14:textId="77777777" w:rsidR="003966D4" w:rsidRPr="00155F25" w:rsidRDefault="003966D4" w:rsidP="003966D4">
            <w:pPr>
              <w:pStyle w:val="TableText"/>
              <w:jc w:val="both"/>
              <w:rPr>
                <w:rFonts w:asciiTheme="minorHAnsi" w:hAnsiTheme="minorHAnsi"/>
                <w:szCs w:val="22"/>
              </w:rPr>
            </w:pPr>
          </w:p>
        </w:tc>
      </w:tr>
      <w:tr w:rsidR="003966D4" w:rsidRPr="00155F25" w14:paraId="63914C20" w14:textId="77777777" w:rsidTr="003966D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2" w:type="pct"/>
            <w:tcBorders>
              <w:top w:val="none" w:sz="0" w:space="0" w:color="auto"/>
              <w:bottom w:val="none" w:sz="0" w:space="0" w:color="auto"/>
              <w:right w:val="none" w:sz="0" w:space="0" w:color="auto"/>
            </w:tcBorders>
          </w:tcPr>
          <w:p w14:paraId="693E9FAA"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top w:val="none" w:sz="0" w:space="0" w:color="auto"/>
              <w:left w:val="none" w:sz="0" w:space="0" w:color="auto"/>
              <w:bottom w:val="none" w:sz="0" w:space="0" w:color="auto"/>
              <w:right w:val="none" w:sz="0" w:space="0" w:color="auto"/>
            </w:tcBorders>
          </w:tcPr>
          <w:p w14:paraId="22802536" w14:textId="77777777" w:rsidR="003966D4" w:rsidRPr="00155F25" w:rsidRDefault="003966D4" w:rsidP="003966D4">
            <w:pPr>
              <w:pStyle w:val="TableText"/>
              <w:jc w:val="both"/>
              <w:rPr>
                <w:rFonts w:asciiTheme="minorHAnsi" w:hAnsiTheme="minorHAnsi"/>
                <w:szCs w:val="22"/>
              </w:rPr>
            </w:pPr>
          </w:p>
        </w:tc>
        <w:tc>
          <w:tcPr>
            <w:tcW w:w="686" w:type="pct"/>
            <w:tcBorders>
              <w:top w:val="none" w:sz="0" w:space="0" w:color="auto"/>
              <w:bottom w:val="none" w:sz="0" w:space="0" w:color="auto"/>
            </w:tcBorders>
          </w:tcPr>
          <w:p w14:paraId="29204409" w14:textId="77777777" w:rsidR="003966D4" w:rsidRPr="00155F25" w:rsidRDefault="003966D4" w:rsidP="003966D4">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top w:val="none" w:sz="0" w:space="0" w:color="auto"/>
              <w:left w:val="none" w:sz="0" w:space="0" w:color="auto"/>
              <w:bottom w:val="none" w:sz="0" w:space="0" w:color="auto"/>
            </w:tcBorders>
          </w:tcPr>
          <w:p w14:paraId="55DEE8AE" w14:textId="77777777" w:rsidR="003966D4" w:rsidRPr="00155F25" w:rsidRDefault="003966D4" w:rsidP="003966D4">
            <w:pPr>
              <w:pStyle w:val="TableText"/>
              <w:jc w:val="both"/>
              <w:rPr>
                <w:rFonts w:asciiTheme="minorHAnsi" w:hAnsiTheme="minorHAnsi"/>
                <w:szCs w:val="22"/>
              </w:rPr>
            </w:pPr>
          </w:p>
        </w:tc>
      </w:tr>
      <w:tr w:rsidR="003966D4" w:rsidRPr="00155F25" w14:paraId="249E1D3A" w14:textId="77777777" w:rsidTr="003966D4">
        <w:trPr>
          <w:trHeight w:val="396"/>
        </w:trPr>
        <w:tc>
          <w:tcPr>
            <w:cnfStyle w:val="001000000000" w:firstRow="0" w:lastRow="0" w:firstColumn="1" w:lastColumn="0" w:oddVBand="0" w:evenVBand="0" w:oddHBand="0" w:evenHBand="0" w:firstRowFirstColumn="0" w:firstRowLastColumn="0" w:lastRowFirstColumn="0" w:lastRowLastColumn="0"/>
            <w:tcW w:w="1212" w:type="pct"/>
            <w:tcBorders>
              <w:right w:val="none" w:sz="0" w:space="0" w:color="auto"/>
            </w:tcBorders>
          </w:tcPr>
          <w:p w14:paraId="58225D90"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left w:val="none" w:sz="0" w:space="0" w:color="auto"/>
              <w:right w:val="none" w:sz="0" w:space="0" w:color="auto"/>
            </w:tcBorders>
          </w:tcPr>
          <w:p w14:paraId="396C3368" w14:textId="77777777" w:rsidR="003966D4" w:rsidRPr="00155F25" w:rsidRDefault="003966D4" w:rsidP="003966D4">
            <w:pPr>
              <w:pStyle w:val="TableText"/>
              <w:jc w:val="both"/>
              <w:rPr>
                <w:rFonts w:asciiTheme="minorHAnsi" w:hAnsiTheme="minorHAnsi"/>
                <w:szCs w:val="22"/>
              </w:rPr>
            </w:pPr>
          </w:p>
        </w:tc>
        <w:tc>
          <w:tcPr>
            <w:tcW w:w="686" w:type="pct"/>
          </w:tcPr>
          <w:p w14:paraId="06FCEB4F" w14:textId="77777777" w:rsidR="003966D4" w:rsidRPr="00155F25" w:rsidRDefault="003966D4" w:rsidP="003966D4">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p>
        </w:tc>
        <w:tc>
          <w:tcPr>
            <w:cnfStyle w:val="000100000000" w:firstRow="0" w:lastRow="0" w:firstColumn="0" w:lastColumn="1" w:oddVBand="0" w:evenVBand="0" w:oddHBand="0" w:evenHBand="0" w:firstRowFirstColumn="0" w:firstRowLastColumn="0" w:lastRowFirstColumn="0" w:lastRowLastColumn="0"/>
            <w:tcW w:w="819" w:type="pct"/>
            <w:tcBorders>
              <w:left w:val="none" w:sz="0" w:space="0" w:color="auto"/>
            </w:tcBorders>
          </w:tcPr>
          <w:p w14:paraId="2FDBF6F7" w14:textId="77777777" w:rsidR="003966D4" w:rsidRPr="00155F25" w:rsidRDefault="003966D4" w:rsidP="003966D4">
            <w:pPr>
              <w:pStyle w:val="TableText"/>
              <w:jc w:val="both"/>
              <w:rPr>
                <w:rFonts w:asciiTheme="minorHAnsi" w:hAnsiTheme="minorHAnsi"/>
                <w:szCs w:val="22"/>
              </w:rPr>
            </w:pPr>
          </w:p>
        </w:tc>
      </w:tr>
      <w:tr w:rsidR="003966D4" w:rsidRPr="00155F25" w14:paraId="7D0C7A0F" w14:textId="77777777" w:rsidTr="003966D4">
        <w:trPr>
          <w:cnfStyle w:val="010000000000" w:firstRow="0" w:lastRow="1" w:firstColumn="0" w:lastColumn="0" w:oddVBand="0" w:evenVBand="0" w:oddHBand="0" w:evenHBand="0" w:firstRowFirstColumn="0" w:firstRowLastColumn="0" w:lastRowFirstColumn="0" w:lastRowLastColumn="0"/>
          <w:trHeight w:val="413"/>
        </w:trPr>
        <w:tc>
          <w:tcPr>
            <w:cnfStyle w:val="001000000001" w:firstRow="0" w:lastRow="0" w:firstColumn="1" w:lastColumn="0" w:oddVBand="0" w:evenVBand="0" w:oddHBand="0" w:evenHBand="0" w:firstRowFirstColumn="0" w:firstRowLastColumn="0" w:lastRowFirstColumn="1" w:lastRowLastColumn="0"/>
            <w:tcW w:w="1212" w:type="pct"/>
            <w:tcBorders>
              <w:top w:val="none" w:sz="0" w:space="0" w:color="auto"/>
              <w:right w:val="none" w:sz="0" w:space="0" w:color="auto"/>
            </w:tcBorders>
          </w:tcPr>
          <w:p w14:paraId="60D3F616" w14:textId="77777777" w:rsidR="003966D4" w:rsidRPr="00155F25" w:rsidRDefault="003966D4" w:rsidP="003966D4">
            <w:pPr>
              <w:pStyle w:val="TableText"/>
              <w:jc w:val="both"/>
              <w:rPr>
                <w:rFonts w:asciiTheme="minorHAnsi" w:hAnsiTheme="minorHAnsi"/>
                <w:szCs w:val="22"/>
              </w:rPr>
            </w:pPr>
          </w:p>
        </w:tc>
        <w:tc>
          <w:tcPr>
            <w:cnfStyle w:val="000010000000" w:firstRow="0" w:lastRow="0" w:firstColumn="0" w:lastColumn="0" w:oddVBand="1" w:evenVBand="0" w:oddHBand="0" w:evenHBand="0" w:firstRowFirstColumn="0" w:firstRowLastColumn="0" w:lastRowFirstColumn="0" w:lastRowLastColumn="0"/>
            <w:tcW w:w="2283" w:type="pct"/>
            <w:tcBorders>
              <w:top w:val="none" w:sz="0" w:space="0" w:color="auto"/>
              <w:left w:val="none" w:sz="0" w:space="0" w:color="auto"/>
              <w:right w:val="none" w:sz="0" w:space="0" w:color="auto"/>
            </w:tcBorders>
          </w:tcPr>
          <w:p w14:paraId="3E9496CA" w14:textId="77777777" w:rsidR="003966D4" w:rsidRPr="00155F25" w:rsidRDefault="003966D4" w:rsidP="003966D4">
            <w:pPr>
              <w:pStyle w:val="TableText"/>
              <w:jc w:val="both"/>
              <w:rPr>
                <w:rFonts w:asciiTheme="minorHAnsi" w:hAnsiTheme="minorHAnsi"/>
                <w:szCs w:val="22"/>
                <w:lang w:val="es-PE"/>
              </w:rPr>
            </w:pPr>
          </w:p>
        </w:tc>
        <w:tc>
          <w:tcPr>
            <w:tcW w:w="686" w:type="pct"/>
            <w:tcBorders>
              <w:top w:val="none" w:sz="0" w:space="0" w:color="auto"/>
            </w:tcBorders>
          </w:tcPr>
          <w:p w14:paraId="65699354" w14:textId="77777777" w:rsidR="003966D4" w:rsidRPr="00155F25" w:rsidRDefault="003966D4" w:rsidP="003966D4">
            <w:pPr>
              <w:pStyle w:val="TableText"/>
              <w:jc w:val="both"/>
              <w:cnfStyle w:val="010000000000" w:firstRow="0" w:lastRow="1" w:firstColumn="0" w:lastColumn="0" w:oddVBand="0" w:evenVBand="0" w:oddHBand="0" w:evenHBand="0" w:firstRowFirstColumn="0" w:firstRowLastColumn="0" w:lastRowFirstColumn="0" w:lastRowLastColumn="0"/>
              <w:rPr>
                <w:rFonts w:asciiTheme="minorHAnsi" w:hAnsiTheme="minorHAnsi"/>
                <w:szCs w:val="22"/>
              </w:rPr>
            </w:pPr>
          </w:p>
        </w:tc>
        <w:tc>
          <w:tcPr>
            <w:cnfStyle w:val="000100000010" w:firstRow="0" w:lastRow="0" w:firstColumn="0" w:lastColumn="1" w:oddVBand="0" w:evenVBand="0" w:oddHBand="0" w:evenHBand="0" w:firstRowFirstColumn="0" w:firstRowLastColumn="0" w:lastRowFirstColumn="0" w:lastRowLastColumn="1"/>
            <w:tcW w:w="819" w:type="pct"/>
            <w:tcBorders>
              <w:top w:val="none" w:sz="0" w:space="0" w:color="auto"/>
              <w:left w:val="none" w:sz="0" w:space="0" w:color="auto"/>
            </w:tcBorders>
          </w:tcPr>
          <w:p w14:paraId="1E45F674" w14:textId="77777777" w:rsidR="003966D4" w:rsidRPr="00155F25" w:rsidRDefault="003966D4" w:rsidP="003966D4">
            <w:pPr>
              <w:pStyle w:val="TableText"/>
              <w:jc w:val="both"/>
              <w:rPr>
                <w:rFonts w:asciiTheme="minorHAnsi" w:hAnsiTheme="minorHAnsi"/>
                <w:szCs w:val="22"/>
              </w:rPr>
            </w:pPr>
          </w:p>
        </w:tc>
      </w:tr>
    </w:tbl>
    <w:p w14:paraId="62B37AF2" w14:textId="77777777" w:rsidR="006A0796" w:rsidRDefault="006A0796"/>
    <w:p w14:paraId="4C89803B" w14:textId="77777777" w:rsidR="00F76B73" w:rsidRPr="004E1EC3" w:rsidRDefault="00F76B73" w:rsidP="002F2564">
      <w:pPr>
        <w:pStyle w:val="Heading1"/>
        <w:numPr>
          <w:ilvl w:val="0"/>
          <w:numId w:val="1"/>
        </w:numPr>
      </w:pPr>
      <w:bookmarkStart w:id="7" w:name="_Toc98928711"/>
      <w:r w:rsidRPr="00123C73">
        <w:lastRenderedPageBreak/>
        <w:t>Introduction</w:t>
      </w:r>
      <w:bookmarkEnd w:id="7"/>
    </w:p>
    <w:p w14:paraId="52093FF5" w14:textId="77777777" w:rsidR="00F76B73" w:rsidRPr="00EA63B8" w:rsidRDefault="00F76B73" w:rsidP="002F2564">
      <w:pPr>
        <w:pStyle w:val="Heading1"/>
        <w:numPr>
          <w:ilvl w:val="1"/>
          <w:numId w:val="1"/>
        </w:numPr>
        <w:rPr>
          <w:sz w:val="28"/>
        </w:rPr>
      </w:pPr>
      <w:bookmarkStart w:id="8" w:name="_Toc98928712"/>
      <w:r w:rsidRPr="00EA63B8">
        <w:rPr>
          <w:sz w:val="28"/>
        </w:rPr>
        <w:t>Purpose</w:t>
      </w:r>
      <w:bookmarkEnd w:id="8"/>
    </w:p>
    <w:p w14:paraId="1E57E0C0" w14:textId="77777777" w:rsidR="00C07FE8" w:rsidRDefault="00C07FE8" w:rsidP="00F76B73">
      <w:pPr>
        <w:pStyle w:val="EDICBodyText"/>
        <w:ind w:left="360"/>
        <w:rPr>
          <w:rFonts w:asciiTheme="minorHAnsi" w:hAnsiTheme="minorHAnsi"/>
          <w:sz w:val="22"/>
          <w:szCs w:val="22"/>
        </w:rPr>
      </w:pPr>
    </w:p>
    <w:p w14:paraId="2F2B6669" w14:textId="55503403" w:rsidR="004A7A8E" w:rsidRPr="00C53B41" w:rsidRDefault="004A7A8E" w:rsidP="004A7A8E">
      <w:pPr>
        <w:ind w:left="720"/>
        <w:jc w:val="both"/>
        <w:rPr>
          <w:rFonts w:ascii="Calibri" w:hAnsi="Calibri" w:cs="Calibri"/>
        </w:rPr>
      </w:pPr>
      <w:r>
        <w:rPr>
          <w:rFonts w:ascii="Calibri" w:hAnsi="Calibri" w:cs="Calibri"/>
        </w:rPr>
        <w:t xml:space="preserve">This document describes design and specifications for </w:t>
      </w:r>
      <w:r>
        <w:rPr>
          <w:rFonts w:ascii="Calibri" w:hAnsi="Calibri" w:cs="Calibri"/>
          <w:b/>
        </w:rPr>
        <w:t xml:space="preserve">Travel Request Use case </w:t>
      </w:r>
      <w:r w:rsidRPr="00CC3E3F">
        <w:rPr>
          <w:rFonts w:ascii="Calibri" w:hAnsi="Calibri" w:cs="Calibri"/>
        </w:rPr>
        <w:t>using AutomationEdge</w:t>
      </w:r>
      <w:r>
        <w:rPr>
          <w:rFonts w:ascii="Calibri" w:hAnsi="Calibri" w:cs="Calibri"/>
        </w:rPr>
        <w:t>.</w:t>
      </w:r>
      <w:r w:rsidRPr="00C53B41">
        <w:rPr>
          <w:rFonts w:ascii="Calibri" w:hAnsi="Calibri" w:cs="Calibri"/>
        </w:rPr>
        <w:t xml:space="preserve"> It covers various components identified for implementation of end-to-en</w:t>
      </w:r>
      <w:r>
        <w:rPr>
          <w:rFonts w:ascii="Calibri" w:hAnsi="Calibri" w:cs="Calibri"/>
        </w:rPr>
        <w:t xml:space="preserve">d Automation of </w:t>
      </w:r>
      <w:r>
        <w:rPr>
          <w:rFonts w:ascii="Calibri" w:hAnsi="Calibri" w:cs="Calibri"/>
          <w:b/>
        </w:rPr>
        <w:t>Travel Request</w:t>
      </w:r>
      <w:r w:rsidRPr="00C53B41">
        <w:rPr>
          <w:rFonts w:ascii="Calibri" w:hAnsi="Calibri" w:cs="Calibri"/>
          <w:b/>
        </w:rPr>
        <w:t xml:space="preserve"> </w:t>
      </w:r>
      <w:r>
        <w:rPr>
          <w:rFonts w:ascii="Calibri" w:hAnsi="Calibri" w:cs="Calibri"/>
        </w:rPr>
        <w:t>IT</w:t>
      </w:r>
      <w:r w:rsidRPr="00C53B41">
        <w:rPr>
          <w:rFonts w:ascii="Calibri" w:hAnsi="Calibri" w:cs="Calibri"/>
        </w:rPr>
        <w:t xml:space="preserve"> process. It also identifies process-reengineering requirement with respect to current manual process from end user, System users, IT Systems, participating Applications point of view for successful implementation of RPA. All other process spe</w:t>
      </w:r>
      <w:r>
        <w:rPr>
          <w:rFonts w:ascii="Calibri" w:hAnsi="Calibri" w:cs="Calibri"/>
        </w:rPr>
        <w:t xml:space="preserve">cific technical </w:t>
      </w:r>
      <w:r>
        <w:rPr>
          <w:rFonts w:ascii="Calibri" w:hAnsi="Calibri" w:cs="Calibri"/>
        </w:rPr>
        <w:softHyphen/>
      </w:r>
      <w:r>
        <w:rPr>
          <w:rFonts w:ascii="Calibri" w:hAnsi="Calibri" w:cs="Calibri"/>
        </w:rPr>
        <w:softHyphen/>
      </w:r>
      <w:r>
        <w:rPr>
          <w:rFonts w:ascii="Calibri" w:hAnsi="Calibri" w:cs="Calibri"/>
        </w:rPr>
        <w:softHyphen/>
      </w:r>
      <w:r>
        <w:rPr>
          <w:rFonts w:ascii="Calibri" w:hAnsi="Calibri" w:cs="Calibri"/>
        </w:rPr>
        <w:softHyphen/>
        <w:t xml:space="preserve">details are </w:t>
      </w:r>
      <w:r w:rsidRPr="00C53B41">
        <w:rPr>
          <w:rFonts w:ascii="Calibri" w:hAnsi="Calibri" w:cs="Calibri"/>
        </w:rPr>
        <w:t xml:space="preserve">captured. </w:t>
      </w:r>
    </w:p>
    <w:p w14:paraId="2F049FA4" w14:textId="77777777" w:rsidR="004A7A8E" w:rsidRDefault="004A7A8E" w:rsidP="004A7A8E">
      <w:pPr>
        <w:ind w:left="720"/>
        <w:jc w:val="both"/>
      </w:pPr>
      <w:r>
        <w:rPr>
          <w:rFonts w:ascii="Calibri" w:hAnsi="Calibri" w:cs="Calibri"/>
        </w:rPr>
        <w:t>Following details are covered in detail as applicable.</w:t>
      </w:r>
    </w:p>
    <w:p w14:paraId="5F6D13B8" w14:textId="77777777" w:rsidR="004A7A8E" w:rsidRDefault="004A7A8E" w:rsidP="00F808CE">
      <w:pPr>
        <w:pStyle w:val="ListParagraph1"/>
        <w:numPr>
          <w:ilvl w:val="0"/>
          <w:numId w:val="7"/>
        </w:numPr>
        <w:jc w:val="both"/>
      </w:pPr>
      <w:r>
        <w:rPr>
          <w:rFonts w:cs="Calibri"/>
        </w:rPr>
        <w:t xml:space="preserve">Functional flow Design Diagram and Description  </w:t>
      </w:r>
    </w:p>
    <w:p w14:paraId="769A5C12" w14:textId="77777777" w:rsidR="004A7A8E" w:rsidRDefault="004A7A8E" w:rsidP="00F808CE">
      <w:pPr>
        <w:pStyle w:val="ListParagraph1"/>
        <w:numPr>
          <w:ilvl w:val="0"/>
          <w:numId w:val="7"/>
        </w:numPr>
        <w:jc w:val="both"/>
      </w:pPr>
      <w:r>
        <w:rPr>
          <w:rFonts w:cs="Calibri"/>
        </w:rPr>
        <w:t>Design and Implementation Details for Each Robot</w:t>
      </w:r>
    </w:p>
    <w:p w14:paraId="1ACB23C4" w14:textId="77777777" w:rsidR="004A7A8E" w:rsidRDefault="004A7A8E" w:rsidP="00F808CE">
      <w:pPr>
        <w:pStyle w:val="ListParagraph1"/>
        <w:numPr>
          <w:ilvl w:val="0"/>
          <w:numId w:val="7"/>
        </w:numPr>
        <w:jc w:val="both"/>
      </w:pPr>
      <w:r>
        <w:rPr>
          <w:rFonts w:cs="Calibri"/>
        </w:rPr>
        <w:t>Design and Implementation Details for other components</w:t>
      </w:r>
    </w:p>
    <w:p w14:paraId="7E27C82D" w14:textId="77777777" w:rsidR="004A7A8E" w:rsidRDefault="004A7A8E" w:rsidP="00F808CE">
      <w:pPr>
        <w:pStyle w:val="ListParagraph1"/>
        <w:numPr>
          <w:ilvl w:val="0"/>
          <w:numId w:val="7"/>
        </w:numPr>
        <w:jc w:val="both"/>
      </w:pPr>
      <w:r>
        <w:rPr>
          <w:rFonts w:cs="Calibri"/>
        </w:rPr>
        <w:t>Process Reengineering Requirements</w:t>
      </w:r>
    </w:p>
    <w:p w14:paraId="57376C78" w14:textId="77777777" w:rsidR="004A7A8E" w:rsidRDefault="004A7A8E" w:rsidP="00F808CE">
      <w:pPr>
        <w:pStyle w:val="ListParagraph1"/>
        <w:numPr>
          <w:ilvl w:val="0"/>
          <w:numId w:val="7"/>
        </w:numPr>
        <w:jc w:val="both"/>
      </w:pPr>
      <w:r>
        <w:rPr>
          <w:rFonts w:cs="Calibri"/>
        </w:rPr>
        <w:t>Deployment Details</w:t>
      </w:r>
    </w:p>
    <w:p w14:paraId="044916D5" w14:textId="0624C955" w:rsidR="004A7A8E" w:rsidRPr="004A7A8E" w:rsidRDefault="004A7A8E" w:rsidP="00F808CE">
      <w:pPr>
        <w:pStyle w:val="ListParagraph1"/>
        <w:numPr>
          <w:ilvl w:val="0"/>
          <w:numId w:val="7"/>
        </w:numPr>
        <w:jc w:val="both"/>
      </w:pPr>
      <w:r>
        <w:rPr>
          <w:rFonts w:cs="Calibri"/>
        </w:rPr>
        <w:t>Other process specific details.</w:t>
      </w:r>
    </w:p>
    <w:p w14:paraId="4C4C883C" w14:textId="77777777" w:rsidR="004A7A8E" w:rsidRPr="00C07FE8" w:rsidRDefault="004A7A8E" w:rsidP="004A7A8E">
      <w:pPr>
        <w:pStyle w:val="ListParagraph1"/>
        <w:jc w:val="both"/>
      </w:pPr>
    </w:p>
    <w:p w14:paraId="5F231AFF" w14:textId="77777777" w:rsidR="00C07FE8" w:rsidRPr="00C07FE8" w:rsidRDefault="00C07FE8" w:rsidP="002F2564">
      <w:pPr>
        <w:pStyle w:val="Heading1"/>
        <w:numPr>
          <w:ilvl w:val="1"/>
          <w:numId w:val="1"/>
        </w:numPr>
        <w:rPr>
          <w:sz w:val="28"/>
        </w:rPr>
      </w:pPr>
      <w:r w:rsidRPr="00C07FE8">
        <w:rPr>
          <w:sz w:val="28"/>
        </w:rPr>
        <w:t>Intended Audience</w:t>
      </w:r>
    </w:p>
    <w:p w14:paraId="60CF8E76" w14:textId="77777777" w:rsidR="00C07FE8" w:rsidRDefault="00C07FE8" w:rsidP="00C07FE8">
      <w:pPr>
        <w:pStyle w:val="ListParagraph1"/>
        <w:jc w:val="both"/>
        <w:rPr>
          <w:rFonts w:cs="Calibri"/>
          <w:b/>
        </w:rPr>
      </w:pPr>
    </w:p>
    <w:p w14:paraId="15993F4E" w14:textId="77777777" w:rsidR="00C07FE8" w:rsidRDefault="00C07FE8" w:rsidP="00C07FE8">
      <w:pPr>
        <w:pStyle w:val="ListParagraph1"/>
        <w:jc w:val="both"/>
      </w:pPr>
      <w:r>
        <w:rPr>
          <w:rFonts w:cs="Calibri"/>
        </w:rPr>
        <w:t xml:space="preserve">This document is intended for anyone interested in the automation of this process using AutomationEdge. The roles of such interested people might include but not be limited to Process Owner, Process User, System Engineers, System Architects, Systems Administrators, Network Administrators, Security Administrators, Storage Administrators, Managers, and Other Stakeholders </w:t>
      </w:r>
    </w:p>
    <w:p w14:paraId="5E4BE2C1" w14:textId="47ED8C0D" w:rsidR="00C07FE8" w:rsidRDefault="00C07FE8" w:rsidP="00C07FE8">
      <w:pPr>
        <w:pStyle w:val="ListParagraph1"/>
        <w:jc w:val="both"/>
      </w:pPr>
    </w:p>
    <w:p w14:paraId="7F22AEDA" w14:textId="709AE31E" w:rsidR="004A7A8E" w:rsidRDefault="004A7A8E" w:rsidP="00C07FE8">
      <w:pPr>
        <w:pStyle w:val="ListParagraph1"/>
        <w:jc w:val="both"/>
      </w:pPr>
    </w:p>
    <w:p w14:paraId="0107F4E8" w14:textId="294B1743" w:rsidR="004A7A8E" w:rsidRDefault="004A7A8E" w:rsidP="00C07FE8">
      <w:pPr>
        <w:pStyle w:val="ListParagraph1"/>
        <w:jc w:val="both"/>
      </w:pPr>
    </w:p>
    <w:p w14:paraId="40C83AE9" w14:textId="5C88CC41" w:rsidR="004A7A8E" w:rsidRDefault="004A7A8E" w:rsidP="00C07FE8">
      <w:pPr>
        <w:pStyle w:val="ListParagraph1"/>
        <w:jc w:val="both"/>
      </w:pPr>
    </w:p>
    <w:p w14:paraId="0710C66A" w14:textId="29987A18" w:rsidR="004A7A8E" w:rsidRDefault="004A7A8E" w:rsidP="00C07FE8">
      <w:pPr>
        <w:pStyle w:val="ListParagraph1"/>
        <w:jc w:val="both"/>
      </w:pPr>
    </w:p>
    <w:p w14:paraId="5990BD4A" w14:textId="20BAA02B" w:rsidR="004A7A8E" w:rsidRDefault="004A7A8E" w:rsidP="00C07FE8">
      <w:pPr>
        <w:pStyle w:val="ListParagraph1"/>
        <w:jc w:val="both"/>
      </w:pPr>
    </w:p>
    <w:p w14:paraId="329F54C2" w14:textId="122D9778" w:rsidR="004A7A8E" w:rsidRDefault="004A7A8E" w:rsidP="00C07FE8">
      <w:pPr>
        <w:pStyle w:val="ListParagraph1"/>
        <w:jc w:val="both"/>
      </w:pPr>
    </w:p>
    <w:p w14:paraId="7A189B3A" w14:textId="1D07E899" w:rsidR="004A7A8E" w:rsidRDefault="004A7A8E" w:rsidP="00C07FE8">
      <w:pPr>
        <w:pStyle w:val="ListParagraph1"/>
        <w:jc w:val="both"/>
      </w:pPr>
    </w:p>
    <w:p w14:paraId="5372F80B" w14:textId="7CA29C41" w:rsidR="004A7A8E" w:rsidRDefault="004A7A8E" w:rsidP="00C07FE8">
      <w:pPr>
        <w:pStyle w:val="ListParagraph1"/>
        <w:jc w:val="both"/>
      </w:pPr>
    </w:p>
    <w:p w14:paraId="055156CA" w14:textId="1C7B2986" w:rsidR="004A7A8E" w:rsidRDefault="004A7A8E" w:rsidP="00C07FE8">
      <w:pPr>
        <w:pStyle w:val="ListParagraph1"/>
        <w:jc w:val="both"/>
      </w:pPr>
    </w:p>
    <w:p w14:paraId="3BF4BE9D" w14:textId="37416B12" w:rsidR="004A7A8E" w:rsidRDefault="004A7A8E" w:rsidP="00C07FE8">
      <w:pPr>
        <w:pStyle w:val="ListParagraph1"/>
        <w:jc w:val="both"/>
      </w:pPr>
    </w:p>
    <w:p w14:paraId="63B569CE" w14:textId="77777777" w:rsidR="004A7A8E" w:rsidRDefault="004A7A8E" w:rsidP="00C07FE8">
      <w:pPr>
        <w:pStyle w:val="ListParagraph1"/>
        <w:jc w:val="both"/>
      </w:pPr>
    </w:p>
    <w:p w14:paraId="178FFD68" w14:textId="77777777" w:rsidR="00F76B73" w:rsidRPr="00EA63B8" w:rsidRDefault="00F76B73" w:rsidP="002F2564">
      <w:pPr>
        <w:pStyle w:val="Heading1"/>
        <w:numPr>
          <w:ilvl w:val="1"/>
          <w:numId w:val="1"/>
        </w:numPr>
        <w:rPr>
          <w:sz w:val="28"/>
        </w:rPr>
      </w:pPr>
      <w:bookmarkStart w:id="9" w:name="_Toc98928713"/>
      <w:r w:rsidRPr="00EA63B8">
        <w:rPr>
          <w:sz w:val="28"/>
        </w:rPr>
        <w:lastRenderedPageBreak/>
        <w:t>Scope</w:t>
      </w:r>
      <w:bookmarkEnd w:id="9"/>
    </w:p>
    <w:p w14:paraId="1E29ECA3" w14:textId="77777777" w:rsidR="00C07FE8" w:rsidRDefault="00C07FE8" w:rsidP="00C07FE8">
      <w:pPr>
        <w:pStyle w:val="EDICBodyText"/>
        <w:ind w:left="720"/>
        <w:jc w:val="both"/>
        <w:rPr>
          <w:rFonts w:asciiTheme="minorHAnsi" w:hAnsiTheme="minorHAnsi"/>
          <w:sz w:val="22"/>
          <w:szCs w:val="22"/>
        </w:rPr>
      </w:pPr>
    </w:p>
    <w:p w14:paraId="69625E2F" w14:textId="77777777" w:rsidR="004A7A8E" w:rsidRPr="00F46C81" w:rsidRDefault="004A7A8E" w:rsidP="00C07FE8">
      <w:pPr>
        <w:keepLines/>
        <w:tabs>
          <w:tab w:val="left" w:pos="360"/>
          <w:tab w:val="left" w:pos="720"/>
          <w:tab w:val="left" w:pos="1080"/>
        </w:tabs>
        <w:spacing w:before="120" w:after="120" w:line="260" w:lineRule="auto"/>
        <w:ind w:left="360"/>
        <w:jc w:val="both"/>
        <w:rPr>
          <w:sz w:val="24"/>
        </w:rPr>
      </w:pPr>
      <w:r w:rsidRPr="00F46C81">
        <w:rPr>
          <w:sz w:val="24"/>
        </w:rPr>
        <w:t>The Travel Request Bot is designed to automate and streamline the process of managing employee travel requests within an organization. The bot will act as a digital assistant to reduce manual intervention, minimize errors, and ensure faster processing of travel-related activities.</w:t>
      </w:r>
    </w:p>
    <w:p w14:paraId="11D0BD61" w14:textId="20005867" w:rsidR="00D27666" w:rsidRPr="00F46C81" w:rsidRDefault="004A7A8E" w:rsidP="004A7A8E">
      <w:pPr>
        <w:keepLines/>
        <w:tabs>
          <w:tab w:val="left" w:pos="360"/>
          <w:tab w:val="left" w:pos="1080"/>
        </w:tabs>
        <w:spacing w:before="120" w:after="120" w:line="260" w:lineRule="auto"/>
        <w:jc w:val="both"/>
        <w:rPr>
          <w:rFonts w:eastAsia="Calibri" w:cs="Calibri"/>
          <w:sz w:val="24"/>
        </w:rPr>
      </w:pPr>
      <w:r w:rsidRPr="00F46C81">
        <w:rPr>
          <w:rFonts w:eastAsia="Calibri" w:cs="Calibri"/>
          <w:sz w:val="24"/>
        </w:rPr>
        <w:tab/>
      </w:r>
      <w:r w:rsidR="00A5150F" w:rsidRPr="00F46C81">
        <w:rPr>
          <w:rFonts w:eastAsia="Calibri" w:cs="Calibri"/>
          <w:sz w:val="24"/>
        </w:rPr>
        <w:t>Process Flow for App Monitoring</w:t>
      </w:r>
      <w:r w:rsidR="007F3200" w:rsidRPr="00F46C81">
        <w:rPr>
          <w:rFonts w:eastAsia="Calibri" w:cs="Calibri"/>
          <w:sz w:val="24"/>
        </w:rPr>
        <w:t>:</w:t>
      </w:r>
    </w:p>
    <w:p w14:paraId="14CB0535" w14:textId="4A930B60" w:rsidR="004A7A8E" w:rsidRPr="00440829" w:rsidRDefault="004A7A8E" w:rsidP="00F808CE">
      <w:pPr>
        <w:pStyle w:val="NormalWeb"/>
        <w:numPr>
          <w:ilvl w:val="0"/>
          <w:numId w:val="8"/>
        </w:numPr>
        <w:spacing w:line="276" w:lineRule="auto"/>
        <w:rPr>
          <w:rFonts w:asciiTheme="minorHAnsi" w:hAnsiTheme="minorHAnsi" w:cstheme="minorHAnsi"/>
        </w:rPr>
      </w:pPr>
      <w:bookmarkStart w:id="10" w:name="_Toc37952645"/>
      <w:r w:rsidRPr="00440829">
        <w:rPr>
          <w:rFonts w:asciiTheme="minorHAnsi" w:hAnsiTheme="minorHAnsi" w:cstheme="minorHAnsi"/>
        </w:rPr>
        <w:t>Reading and monitoring emails for travel request submissions with predefined subject lines.</w:t>
      </w:r>
    </w:p>
    <w:p w14:paraId="4B936F5C" w14:textId="0628374C"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Extracting relevant details (e.g., employee name, destination, travel dates, purpose) from requests.</w:t>
      </w:r>
    </w:p>
    <w:p w14:paraId="72240398" w14:textId="4FDE14C8"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Validating requests against organizational policies and approval workflows.</w:t>
      </w:r>
    </w:p>
    <w:p w14:paraId="6AAAE2FD" w14:textId="15D02303"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Forwarding travel requests to the concerned authority for approval.</w:t>
      </w:r>
    </w:p>
    <w:p w14:paraId="38D2FF05" w14:textId="6CDBE235"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Generating tickets for approved travel requests through integration with travel portals or internal systems.</w:t>
      </w:r>
    </w:p>
    <w:p w14:paraId="118E2701" w14:textId="4A820D54"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Sending automated notifications and updates (e.g., confirmation, rejection, ticket details) to employees.</w:t>
      </w:r>
    </w:p>
    <w:p w14:paraId="157B1015" w14:textId="7A4635F0" w:rsidR="004A7A8E" w:rsidRPr="00440829" w:rsidRDefault="004A7A8E" w:rsidP="00F808CE">
      <w:pPr>
        <w:pStyle w:val="NormalWeb"/>
        <w:numPr>
          <w:ilvl w:val="0"/>
          <w:numId w:val="8"/>
        </w:numPr>
        <w:spacing w:line="276" w:lineRule="auto"/>
        <w:rPr>
          <w:rFonts w:asciiTheme="minorHAnsi" w:hAnsiTheme="minorHAnsi" w:cstheme="minorHAnsi"/>
        </w:rPr>
      </w:pPr>
      <w:r w:rsidRPr="00440829">
        <w:rPr>
          <w:rFonts w:asciiTheme="minorHAnsi" w:hAnsiTheme="minorHAnsi" w:cstheme="minorHAnsi"/>
        </w:rPr>
        <w:t>Maintaining a log/report of all processed requests for auditing and tracking purposes.</w:t>
      </w:r>
    </w:p>
    <w:p w14:paraId="19D88BB8" w14:textId="65493DF8" w:rsidR="00C07FE8" w:rsidRDefault="00C07FE8" w:rsidP="002F2564">
      <w:pPr>
        <w:pStyle w:val="Heading1"/>
        <w:numPr>
          <w:ilvl w:val="1"/>
          <w:numId w:val="1"/>
        </w:numPr>
        <w:rPr>
          <w:sz w:val="28"/>
        </w:rPr>
      </w:pPr>
      <w:r w:rsidRPr="00C07FE8">
        <w:rPr>
          <w:sz w:val="28"/>
        </w:rPr>
        <w:t>Out of Scope</w:t>
      </w:r>
      <w:bookmarkEnd w:id="10"/>
    </w:p>
    <w:p w14:paraId="4154979D" w14:textId="77777777" w:rsidR="00C07FE8" w:rsidRPr="00C07FE8" w:rsidRDefault="00C07FE8" w:rsidP="00C07FE8"/>
    <w:p w14:paraId="5B75ED9A" w14:textId="41691E6D" w:rsidR="00F46C81" w:rsidRPr="00440829" w:rsidRDefault="00F46C81" w:rsidP="00F808CE">
      <w:pPr>
        <w:pStyle w:val="NormalWeb"/>
        <w:numPr>
          <w:ilvl w:val="0"/>
          <w:numId w:val="8"/>
        </w:numPr>
        <w:rPr>
          <w:rFonts w:asciiTheme="minorHAnsi" w:hAnsiTheme="minorHAnsi" w:cstheme="minorHAnsi"/>
        </w:rPr>
      </w:pPr>
      <w:bookmarkStart w:id="11" w:name="_Toc98928714"/>
      <w:r w:rsidRPr="00440829">
        <w:rPr>
          <w:rFonts w:asciiTheme="minorHAnsi" w:hAnsiTheme="minorHAnsi" w:cstheme="minorHAnsi"/>
        </w:rPr>
        <w:t>Handling ad-hoc travel bookings made outside the organization’s standard process.</w:t>
      </w:r>
    </w:p>
    <w:p w14:paraId="56290AC1" w14:textId="78C123D2" w:rsidR="00F46C81" w:rsidRPr="00440829" w:rsidRDefault="00F46C81" w:rsidP="00F808CE">
      <w:pPr>
        <w:pStyle w:val="NormalWeb"/>
        <w:numPr>
          <w:ilvl w:val="0"/>
          <w:numId w:val="8"/>
        </w:numPr>
        <w:rPr>
          <w:rFonts w:asciiTheme="minorHAnsi" w:hAnsiTheme="minorHAnsi" w:cstheme="minorHAnsi"/>
        </w:rPr>
      </w:pPr>
      <w:r w:rsidRPr="00440829">
        <w:rPr>
          <w:rFonts w:asciiTheme="minorHAnsi" w:hAnsiTheme="minorHAnsi" w:cstheme="minorHAnsi"/>
        </w:rPr>
        <w:t>Processing incomplete or invalid travel request formats.</w:t>
      </w:r>
    </w:p>
    <w:p w14:paraId="7F8E77D5" w14:textId="24882288" w:rsidR="00F46C81" w:rsidRPr="00440829" w:rsidRDefault="00F46C81" w:rsidP="00F808CE">
      <w:pPr>
        <w:pStyle w:val="NormalWeb"/>
        <w:numPr>
          <w:ilvl w:val="0"/>
          <w:numId w:val="8"/>
        </w:numPr>
        <w:rPr>
          <w:rFonts w:asciiTheme="minorHAnsi" w:hAnsiTheme="minorHAnsi" w:cstheme="minorHAnsi"/>
        </w:rPr>
      </w:pPr>
      <w:r w:rsidRPr="00440829">
        <w:rPr>
          <w:rFonts w:asciiTheme="minorHAnsi" w:hAnsiTheme="minorHAnsi" w:cstheme="minorHAnsi"/>
        </w:rPr>
        <w:t>Providing financial reimbursements or expense settlement functionalities.</w:t>
      </w:r>
    </w:p>
    <w:p w14:paraId="179831E6" w14:textId="4A392088" w:rsidR="00F46C81" w:rsidRPr="00440829" w:rsidRDefault="00F46C81" w:rsidP="00F808CE">
      <w:pPr>
        <w:pStyle w:val="NormalWeb"/>
        <w:numPr>
          <w:ilvl w:val="0"/>
          <w:numId w:val="8"/>
        </w:numPr>
        <w:rPr>
          <w:rFonts w:asciiTheme="minorHAnsi" w:hAnsiTheme="minorHAnsi" w:cstheme="minorHAnsi"/>
        </w:rPr>
      </w:pPr>
      <w:r w:rsidRPr="00440829">
        <w:rPr>
          <w:rFonts w:asciiTheme="minorHAnsi" w:hAnsiTheme="minorHAnsi" w:cstheme="minorHAnsi"/>
        </w:rPr>
        <w:t>Integration with third-party HR/ERP systems beyond travel approval workflows (unless specified later).</w:t>
      </w:r>
    </w:p>
    <w:p w14:paraId="0CA1E98F" w14:textId="3A89D8DC" w:rsidR="00F46C81" w:rsidRDefault="00F46C81" w:rsidP="00F46C81">
      <w:pPr>
        <w:pStyle w:val="NormalWeb"/>
      </w:pPr>
    </w:p>
    <w:p w14:paraId="55513574" w14:textId="277C9290" w:rsidR="00F46C81" w:rsidRDefault="00F46C81" w:rsidP="00F46C81">
      <w:pPr>
        <w:pStyle w:val="NormalWeb"/>
      </w:pPr>
    </w:p>
    <w:p w14:paraId="710F559B" w14:textId="74541D75" w:rsidR="00F46C81" w:rsidRDefault="00F46C81" w:rsidP="00F46C81">
      <w:pPr>
        <w:pStyle w:val="NormalWeb"/>
      </w:pPr>
    </w:p>
    <w:p w14:paraId="59FAFEF9" w14:textId="77777777" w:rsidR="00F46C81" w:rsidRDefault="00F46C81" w:rsidP="00F46C81">
      <w:pPr>
        <w:pStyle w:val="NormalWeb"/>
      </w:pPr>
    </w:p>
    <w:p w14:paraId="29ABF059" w14:textId="77777777" w:rsidR="00A248EC" w:rsidRPr="00EA63B8" w:rsidRDefault="00A248EC" w:rsidP="002F2564">
      <w:pPr>
        <w:pStyle w:val="Heading1"/>
        <w:numPr>
          <w:ilvl w:val="0"/>
          <w:numId w:val="1"/>
        </w:numPr>
      </w:pPr>
      <w:r w:rsidRPr="00EA63B8">
        <w:lastRenderedPageBreak/>
        <w:t>Solution Design</w:t>
      </w:r>
      <w:bookmarkEnd w:id="11"/>
    </w:p>
    <w:p w14:paraId="26D6935B" w14:textId="77777777" w:rsidR="00F46C81" w:rsidRPr="00F46C81" w:rsidRDefault="00F46C81" w:rsidP="00F46C81">
      <w:p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sz w:val="24"/>
          <w:szCs w:val="24"/>
          <w:lang w:val="en-US" w:eastAsia="zh-CN"/>
        </w:rPr>
        <w:t>The Travel Request Bot is designed to automate the end-to-end handling of employee travel requests, ensuring efficiency, accuracy, and compliance with organizational policies. The solution integrates email monitoring, data extraction, approval workflow, and ticket generation into a streamlined automated process.</w:t>
      </w:r>
    </w:p>
    <w:p w14:paraId="10DFCD6C" w14:textId="77777777" w:rsidR="00F46C81" w:rsidRPr="00F46C81" w:rsidRDefault="00F46C81" w:rsidP="00F46C81">
      <w:pPr>
        <w:spacing w:before="100" w:beforeAutospacing="1" w:after="100" w:afterAutospacing="1" w:line="240" w:lineRule="auto"/>
        <w:rPr>
          <w:rFonts w:eastAsia="Times New Roman" w:cstheme="minorHAnsi"/>
          <w:sz w:val="28"/>
          <w:szCs w:val="24"/>
          <w:lang w:val="en-US" w:eastAsia="zh-CN"/>
        </w:rPr>
      </w:pPr>
      <w:r w:rsidRPr="00F46C81">
        <w:rPr>
          <w:rFonts w:eastAsia="Times New Roman" w:cstheme="minorHAnsi"/>
          <w:b/>
          <w:bCs/>
          <w:sz w:val="28"/>
          <w:szCs w:val="24"/>
          <w:lang w:val="en-US" w:eastAsia="zh-CN"/>
        </w:rPr>
        <w:t>3.1 High-Level Workflow</w:t>
      </w:r>
    </w:p>
    <w:p w14:paraId="74D86705"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Email Monitoring</w:t>
      </w:r>
      <w:r w:rsidRPr="00F46C81">
        <w:rPr>
          <w:rFonts w:eastAsia="Times New Roman" w:cstheme="minorHAnsi"/>
          <w:sz w:val="24"/>
          <w:szCs w:val="24"/>
          <w:lang w:val="en-US" w:eastAsia="zh-CN"/>
        </w:rPr>
        <w:t xml:space="preserve"> – The bot continuously monitors a dedicated mailbox for travel request emails with predefined subject lines (e.g., </w:t>
      </w:r>
      <w:r w:rsidRPr="00F46C81">
        <w:rPr>
          <w:rFonts w:eastAsia="Times New Roman" w:cstheme="minorHAnsi"/>
          <w:i/>
          <w:iCs/>
          <w:sz w:val="24"/>
          <w:szCs w:val="24"/>
          <w:lang w:val="en-US" w:eastAsia="zh-CN"/>
        </w:rPr>
        <w:t>TravelRequest_Domestic</w:t>
      </w:r>
      <w:r w:rsidRPr="00F46C81">
        <w:rPr>
          <w:rFonts w:eastAsia="Times New Roman" w:cstheme="minorHAnsi"/>
          <w:sz w:val="24"/>
          <w:szCs w:val="24"/>
          <w:lang w:val="en-US" w:eastAsia="zh-CN"/>
        </w:rPr>
        <w:t xml:space="preserve">, </w:t>
      </w:r>
      <w:r w:rsidRPr="00F46C81">
        <w:rPr>
          <w:rFonts w:eastAsia="Times New Roman" w:cstheme="minorHAnsi"/>
          <w:i/>
          <w:iCs/>
          <w:sz w:val="24"/>
          <w:szCs w:val="24"/>
          <w:lang w:val="en-US" w:eastAsia="zh-CN"/>
        </w:rPr>
        <w:t>TravelRequest_International</w:t>
      </w:r>
      <w:r w:rsidRPr="00F46C81">
        <w:rPr>
          <w:rFonts w:eastAsia="Times New Roman" w:cstheme="minorHAnsi"/>
          <w:sz w:val="24"/>
          <w:szCs w:val="24"/>
          <w:lang w:val="en-US" w:eastAsia="zh-CN"/>
        </w:rPr>
        <w:t>).</w:t>
      </w:r>
    </w:p>
    <w:p w14:paraId="2CF53343"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Data Extraction</w:t>
      </w:r>
      <w:r w:rsidRPr="00F46C81">
        <w:rPr>
          <w:rFonts w:eastAsia="Times New Roman" w:cstheme="minorHAnsi"/>
          <w:sz w:val="24"/>
          <w:szCs w:val="24"/>
          <w:lang w:val="en-US" w:eastAsia="zh-CN"/>
        </w:rPr>
        <w:t xml:space="preserve"> – Extracts required details such as employee name, employee ID, travel type, origin, destination, dates, and purpose of travel.</w:t>
      </w:r>
    </w:p>
    <w:p w14:paraId="55BC6256"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Validation</w:t>
      </w:r>
      <w:r w:rsidRPr="00F46C81">
        <w:rPr>
          <w:rFonts w:eastAsia="Times New Roman" w:cstheme="minorHAnsi"/>
          <w:sz w:val="24"/>
          <w:szCs w:val="24"/>
          <w:lang w:val="en-US" w:eastAsia="zh-CN"/>
        </w:rPr>
        <w:t xml:space="preserve"> – Validates the request format, checks completeness of details, and ensures alignment with organizational travel policies.</w:t>
      </w:r>
    </w:p>
    <w:p w14:paraId="371564A5"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Approval Process</w:t>
      </w:r>
      <w:r w:rsidRPr="00F46C81">
        <w:rPr>
          <w:rFonts w:eastAsia="Times New Roman" w:cstheme="minorHAnsi"/>
          <w:sz w:val="24"/>
          <w:szCs w:val="24"/>
          <w:lang w:val="en-US" w:eastAsia="zh-CN"/>
        </w:rPr>
        <w:t xml:space="preserve"> – Routes the request to the designated manager/authority for approval or rejection.</w:t>
      </w:r>
    </w:p>
    <w:p w14:paraId="4AC2DAE4"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Ticket Generation</w:t>
      </w:r>
      <w:r w:rsidRPr="00F46C81">
        <w:rPr>
          <w:rFonts w:eastAsia="Times New Roman" w:cstheme="minorHAnsi"/>
          <w:sz w:val="24"/>
          <w:szCs w:val="24"/>
          <w:lang w:val="en-US" w:eastAsia="zh-CN"/>
        </w:rPr>
        <w:t xml:space="preserve"> – For approved requests, the bot integrates with the travel booking system or internal portal to generate tickets.</w:t>
      </w:r>
    </w:p>
    <w:p w14:paraId="30544B93"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Notification</w:t>
      </w:r>
      <w:r w:rsidRPr="00F46C81">
        <w:rPr>
          <w:rFonts w:eastAsia="Times New Roman" w:cstheme="minorHAnsi"/>
          <w:sz w:val="24"/>
          <w:szCs w:val="24"/>
          <w:lang w:val="en-US" w:eastAsia="zh-CN"/>
        </w:rPr>
        <w:t xml:space="preserve"> – Sends automated email notifications to employees regarding approval, rejection, or ticket details.</w:t>
      </w:r>
    </w:p>
    <w:p w14:paraId="2CE40BB6" w14:textId="77777777" w:rsidR="00F46C81" w:rsidRPr="00F46C81" w:rsidRDefault="00F46C81" w:rsidP="00F808CE">
      <w:pPr>
        <w:numPr>
          <w:ilvl w:val="0"/>
          <w:numId w:val="9"/>
        </w:numPr>
        <w:spacing w:before="100" w:beforeAutospacing="1" w:after="100" w:afterAutospacing="1" w:line="276"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Logging &amp; Reporting</w:t>
      </w:r>
      <w:r w:rsidRPr="00F46C81">
        <w:rPr>
          <w:rFonts w:eastAsia="Times New Roman" w:cstheme="minorHAnsi"/>
          <w:sz w:val="24"/>
          <w:szCs w:val="24"/>
          <w:lang w:val="en-US" w:eastAsia="zh-CN"/>
        </w:rPr>
        <w:t xml:space="preserve"> – Maintains a centralized log of all requests for tracking, compliance, and reporting purposes.</w:t>
      </w:r>
    </w:p>
    <w:p w14:paraId="43A21FA1" w14:textId="77777777" w:rsidR="00F46C81" w:rsidRPr="00F46C81" w:rsidRDefault="00F46C81" w:rsidP="00F46C81">
      <w:pPr>
        <w:spacing w:before="100" w:beforeAutospacing="1" w:after="100" w:afterAutospacing="1" w:line="240" w:lineRule="auto"/>
        <w:rPr>
          <w:rFonts w:eastAsia="Times New Roman" w:cstheme="minorHAnsi"/>
          <w:sz w:val="28"/>
          <w:szCs w:val="24"/>
          <w:lang w:val="en-US" w:eastAsia="zh-CN"/>
        </w:rPr>
      </w:pPr>
      <w:r w:rsidRPr="00F46C81">
        <w:rPr>
          <w:rFonts w:eastAsia="Times New Roman" w:cstheme="minorHAnsi"/>
          <w:b/>
          <w:bCs/>
          <w:sz w:val="28"/>
          <w:szCs w:val="24"/>
          <w:lang w:val="en-US" w:eastAsia="zh-CN"/>
        </w:rPr>
        <w:t>3.2 System Components</w:t>
      </w:r>
    </w:p>
    <w:p w14:paraId="3DA44D83" w14:textId="77777777" w:rsidR="00F46C81" w:rsidRPr="00F46C81" w:rsidRDefault="00F46C81" w:rsidP="00F808CE">
      <w:pPr>
        <w:numPr>
          <w:ilvl w:val="0"/>
          <w:numId w:val="10"/>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Input Channel</w:t>
      </w:r>
      <w:r w:rsidRPr="00F46C81">
        <w:rPr>
          <w:rFonts w:eastAsia="Times New Roman" w:cstheme="minorHAnsi"/>
          <w:sz w:val="24"/>
          <w:szCs w:val="24"/>
          <w:lang w:val="en-US" w:eastAsia="zh-CN"/>
        </w:rPr>
        <w:t>: Corporate email inbox for receiving requests.</w:t>
      </w:r>
    </w:p>
    <w:p w14:paraId="633E7540" w14:textId="77777777" w:rsidR="00F46C81" w:rsidRPr="00F46C81" w:rsidRDefault="00F46C81" w:rsidP="00F808CE">
      <w:pPr>
        <w:numPr>
          <w:ilvl w:val="0"/>
          <w:numId w:val="10"/>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Processing Engine</w:t>
      </w:r>
      <w:r w:rsidRPr="00F46C81">
        <w:rPr>
          <w:rFonts w:eastAsia="Times New Roman" w:cstheme="minorHAnsi"/>
          <w:sz w:val="24"/>
          <w:szCs w:val="24"/>
          <w:lang w:val="en-US" w:eastAsia="zh-CN"/>
        </w:rPr>
        <w:t>: Travel Request Bot (automation logic, data validation, approval workflow).</w:t>
      </w:r>
    </w:p>
    <w:p w14:paraId="6E251035" w14:textId="77777777" w:rsidR="00F46C81" w:rsidRPr="00F46C81" w:rsidRDefault="00F46C81" w:rsidP="00F808CE">
      <w:pPr>
        <w:numPr>
          <w:ilvl w:val="0"/>
          <w:numId w:val="10"/>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Integration Layer</w:t>
      </w:r>
      <w:r w:rsidRPr="00F46C81">
        <w:rPr>
          <w:rFonts w:eastAsia="Times New Roman" w:cstheme="minorHAnsi"/>
          <w:sz w:val="24"/>
          <w:szCs w:val="24"/>
          <w:lang w:val="en-US" w:eastAsia="zh-CN"/>
        </w:rPr>
        <w:t>: APIs or connectors for travel booking systems and organizational approval workflows.</w:t>
      </w:r>
    </w:p>
    <w:p w14:paraId="1EEBBA0A" w14:textId="77777777" w:rsidR="00F46C81" w:rsidRPr="00F46C81" w:rsidRDefault="00F46C81" w:rsidP="00F808CE">
      <w:pPr>
        <w:numPr>
          <w:ilvl w:val="0"/>
          <w:numId w:val="10"/>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b/>
          <w:bCs/>
          <w:sz w:val="24"/>
          <w:szCs w:val="24"/>
          <w:lang w:val="en-US" w:eastAsia="zh-CN"/>
        </w:rPr>
        <w:t>Output Channel</w:t>
      </w:r>
      <w:r w:rsidRPr="00F46C81">
        <w:rPr>
          <w:rFonts w:eastAsia="Times New Roman" w:cstheme="minorHAnsi"/>
          <w:sz w:val="24"/>
          <w:szCs w:val="24"/>
          <w:lang w:val="en-US" w:eastAsia="zh-CN"/>
        </w:rPr>
        <w:t>: Email notifications and reporting dashboards.</w:t>
      </w:r>
    </w:p>
    <w:p w14:paraId="544CE3FA" w14:textId="77777777" w:rsidR="00F46C81" w:rsidRPr="00F46C81" w:rsidRDefault="00F46C81" w:rsidP="00F46C81">
      <w:pPr>
        <w:spacing w:before="100" w:beforeAutospacing="1" w:after="100" w:afterAutospacing="1" w:line="240" w:lineRule="auto"/>
        <w:rPr>
          <w:rFonts w:eastAsia="Times New Roman" w:cstheme="minorHAnsi"/>
          <w:sz w:val="28"/>
          <w:szCs w:val="24"/>
          <w:lang w:val="en-US" w:eastAsia="zh-CN"/>
        </w:rPr>
      </w:pPr>
      <w:r w:rsidRPr="00F46C81">
        <w:rPr>
          <w:rFonts w:eastAsia="Times New Roman" w:cstheme="minorHAnsi"/>
          <w:b/>
          <w:bCs/>
          <w:sz w:val="28"/>
          <w:szCs w:val="24"/>
          <w:lang w:val="en-US" w:eastAsia="zh-CN"/>
        </w:rPr>
        <w:t>3.3 Key Features</w:t>
      </w:r>
    </w:p>
    <w:p w14:paraId="24D2DF90" w14:textId="77777777" w:rsidR="00F46C81" w:rsidRPr="00F46C81" w:rsidRDefault="00F46C81" w:rsidP="00F808CE">
      <w:pPr>
        <w:numPr>
          <w:ilvl w:val="0"/>
          <w:numId w:val="11"/>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sz w:val="24"/>
          <w:szCs w:val="24"/>
          <w:lang w:val="en-US" w:eastAsia="zh-CN"/>
        </w:rPr>
        <w:t>Automated request handling with minimal human intervention.</w:t>
      </w:r>
    </w:p>
    <w:p w14:paraId="48D766D0" w14:textId="77777777" w:rsidR="00F46C81" w:rsidRPr="00F46C81" w:rsidRDefault="00F46C81" w:rsidP="00F808CE">
      <w:pPr>
        <w:numPr>
          <w:ilvl w:val="0"/>
          <w:numId w:val="11"/>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sz w:val="24"/>
          <w:szCs w:val="24"/>
          <w:lang w:val="en-US" w:eastAsia="zh-CN"/>
        </w:rPr>
        <w:t>Configurable rules for approval workflows.</w:t>
      </w:r>
    </w:p>
    <w:p w14:paraId="0A9008B1" w14:textId="77777777" w:rsidR="00F46C81" w:rsidRPr="00F46C81" w:rsidRDefault="00F46C81" w:rsidP="00F808CE">
      <w:pPr>
        <w:numPr>
          <w:ilvl w:val="0"/>
          <w:numId w:val="11"/>
        </w:numPr>
        <w:spacing w:before="100" w:beforeAutospacing="1" w:after="100" w:afterAutospacing="1" w:line="240" w:lineRule="auto"/>
        <w:rPr>
          <w:rFonts w:eastAsia="Times New Roman" w:cstheme="minorHAnsi"/>
          <w:sz w:val="24"/>
          <w:szCs w:val="24"/>
          <w:lang w:val="en-US" w:eastAsia="zh-CN"/>
        </w:rPr>
      </w:pPr>
      <w:r w:rsidRPr="00F46C81">
        <w:rPr>
          <w:rFonts w:eastAsia="Times New Roman" w:cstheme="minorHAnsi"/>
          <w:sz w:val="24"/>
          <w:szCs w:val="24"/>
          <w:lang w:val="en-US" w:eastAsia="zh-CN"/>
        </w:rPr>
        <w:t>Secure handling of employee and travel data.</w:t>
      </w:r>
    </w:p>
    <w:p w14:paraId="12F08F96" w14:textId="4BCEE719" w:rsidR="00EB360C" w:rsidRPr="00EB360C" w:rsidRDefault="00F46C81" w:rsidP="00EB360C">
      <w:pPr>
        <w:numPr>
          <w:ilvl w:val="0"/>
          <w:numId w:val="11"/>
        </w:numPr>
        <w:spacing w:before="100" w:beforeAutospacing="1" w:after="100" w:afterAutospacing="1" w:line="240" w:lineRule="auto"/>
        <w:rPr>
          <w:rFonts w:eastAsia="Times New Roman" w:cstheme="minorHAnsi" w:hint="eastAsia"/>
          <w:sz w:val="24"/>
          <w:szCs w:val="24"/>
          <w:lang w:val="en-US" w:eastAsia="zh-CN"/>
        </w:rPr>
      </w:pPr>
      <w:r w:rsidRPr="00F46C81">
        <w:rPr>
          <w:rFonts w:eastAsia="Times New Roman" w:cstheme="minorHAnsi"/>
          <w:sz w:val="24"/>
          <w:szCs w:val="24"/>
          <w:lang w:val="en-US" w:eastAsia="zh-CN"/>
        </w:rPr>
        <w:t>Audit trail and logs for compliance.</w:t>
      </w:r>
    </w:p>
    <w:p w14:paraId="42A39922" w14:textId="47CB96A6" w:rsidR="00EB360C" w:rsidRPr="00EB360C" w:rsidRDefault="00EB360C" w:rsidP="00EB360C">
      <w:pPr>
        <w:rPr>
          <w:lang w:val="en-GB"/>
        </w:rPr>
      </w:pPr>
      <w:r>
        <w:rPr>
          <w:noProof/>
          <w:lang w:val="en-US" w:eastAsia="zh-CN"/>
        </w:rPr>
        <w:lastRenderedPageBreak/>
        <w:drawing>
          <wp:anchor distT="0" distB="0" distL="114300" distR="114300" simplePos="0" relativeHeight="251691008" behindDoc="0" locked="0" layoutInCell="1" allowOverlap="1" wp14:anchorId="30252CC4" wp14:editId="32370B2A">
            <wp:simplePos x="0" y="0"/>
            <wp:positionH relativeFrom="margin">
              <wp:posOffset>204711</wp:posOffset>
            </wp:positionH>
            <wp:positionV relativeFrom="paragraph">
              <wp:posOffset>635</wp:posOffset>
            </wp:positionV>
            <wp:extent cx="6123789" cy="7993117"/>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bot.png"/>
                    <pic:cNvPicPr/>
                  </pic:nvPicPr>
                  <pic:blipFill rotWithShape="1">
                    <a:blip r:embed="rId12">
                      <a:extLst>
                        <a:ext uri="{28A0092B-C50C-407E-A947-70E740481C1C}">
                          <a14:useLocalDpi xmlns:a14="http://schemas.microsoft.com/office/drawing/2010/main" val="0"/>
                        </a:ext>
                      </a:extLst>
                    </a:blip>
                    <a:srcRect l="27867" r="29023"/>
                    <a:stretch/>
                  </pic:blipFill>
                  <pic:spPr bwMode="auto">
                    <a:xfrm>
                      <a:off x="0" y="0"/>
                      <a:ext cx="6123789" cy="79931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CDC167" w14:textId="22818248" w:rsidR="00EB360C" w:rsidRDefault="00EB360C" w:rsidP="009C5535">
      <w:pPr>
        <w:pStyle w:val="ListParagraph"/>
        <w:ind w:left="1080"/>
        <w:contextualSpacing/>
        <w:rPr>
          <w:bCs/>
          <w:lang w:val="en-GB"/>
        </w:rPr>
      </w:pPr>
    </w:p>
    <w:p w14:paraId="5D6FD347" w14:textId="260943CE" w:rsidR="00EB360C" w:rsidRDefault="00EB360C" w:rsidP="009C5535">
      <w:pPr>
        <w:pStyle w:val="ListParagraph"/>
        <w:ind w:left="1080"/>
        <w:contextualSpacing/>
        <w:rPr>
          <w:bCs/>
          <w:lang w:val="en-GB"/>
        </w:rPr>
      </w:pPr>
    </w:p>
    <w:p w14:paraId="4C7AF6B9" w14:textId="77777777" w:rsidR="00EB360C" w:rsidRDefault="00EB360C" w:rsidP="009C5535">
      <w:pPr>
        <w:pStyle w:val="ListParagraph"/>
        <w:ind w:left="1080"/>
        <w:contextualSpacing/>
        <w:rPr>
          <w:bCs/>
          <w:lang w:val="en-GB"/>
        </w:rPr>
      </w:pPr>
    </w:p>
    <w:tbl>
      <w:tblPr>
        <w:tblStyle w:val="TableGrid"/>
        <w:tblW w:w="0" w:type="auto"/>
        <w:tblInd w:w="-176" w:type="dxa"/>
        <w:tblLook w:val="04A0" w:firstRow="1" w:lastRow="0" w:firstColumn="1" w:lastColumn="0" w:noHBand="0" w:noVBand="1"/>
      </w:tblPr>
      <w:tblGrid>
        <w:gridCol w:w="1007"/>
        <w:gridCol w:w="1145"/>
        <w:gridCol w:w="397"/>
        <w:gridCol w:w="884"/>
        <w:gridCol w:w="950"/>
        <w:gridCol w:w="955"/>
        <w:gridCol w:w="923"/>
        <w:gridCol w:w="1043"/>
        <w:gridCol w:w="1257"/>
        <w:gridCol w:w="965"/>
      </w:tblGrid>
      <w:tr w:rsidR="00F019DE" w14:paraId="648BFBCA" w14:textId="77777777" w:rsidTr="00211CD6">
        <w:tc>
          <w:tcPr>
            <w:tcW w:w="1007" w:type="dxa"/>
          </w:tcPr>
          <w:p w14:paraId="122071AD" w14:textId="78700D4B" w:rsidR="00F019DE" w:rsidRDefault="00F019DE" w:rsidP="00F019DE">
            <w:pPr>
              <w:pStyle w:val="ListParagraph"/>
              <w:ind w:left="0"/>
              <w:contextualSpacing/>
              <w:rPr>
                <w:bCs/>
                <w:lang w:val="en-GB"/>
              </w:rPr>
            </w:pPr>
            <w:r>
              <w:rPr>
                <w:bCs/>
                <w:lang w:val="en-GB"/>
              </w:rPr>
              <w:t>ApplicationName</w:t>
            </w:r>
          </w:p>
        </w:tc>
        <w:tc>
          <w:tcPr>
            <w:tcW w:w="1145" w:type="dxa"/>
          </w:tcPr>
          <w:p w14:paraId="01B5B99E" w14:textId="6E267519" w:rsidR="00F019DE" w:rsidRDefault="00F019DE" w:rsidP="00F019DE">
            <w:pPr>
              <w:pStyle w:val="ListParagraph"/>
              <w:ind w:left="0"/>
              <w:contextualSpacing/>
              <w:rPr>
                <w:bCs/>
                <w:lang w:val="en-GB"/>
              </w:rPr>
            </w:pPr>
            <w:r>
              <w:rPr>
                <w:bCs/>
                <w:lang w:val="en-GB"/>
              </w:rPr>
              <w:t>ApplicationCategory</w:t>
            </w:r>
          </w:p>
        </w:tc>
        <w:tc>
          <w:tcPr>
            <w:tcW w:w="397" w:type="dxa"/>
          </w:tcPr>
          <w:p w14:paraId="339E859E" w14:textId="546728C2" w:rsidR="00F019DE" w:rsidRDefault="00F019DE" w:rsidP="00F019DE">
            <w:pPr>
              <w:pStyle w:val="ListParagraph"/>
              <w:ind w:left="0"/>
              <w:contextualSpacing/>
              <w:rPr>
                <w:bCs/>
                <w:lang w:val="en-GB"/>
              </w:rPr>
            </w:pPr>
            <w:r>
              <w:rPr>
                <w:bCs/>
                <w:lang w:val="en-GB"/>
              </w:rPr>
              <w:t>URL</w:t>
            </w:r>
          </w:p>
        </w:tc>
        <w:tc>
          <w:tcPr>
            <w:tcW w:w="884" w:type="dxa"/>
          </w:tcPr>
          <w:p w14:paraId="6378C01C" w14:textId="47FBBB47" w:rsidR="00F019DE" w:rsidRDefault="00F019DE" w:rsidP="00F019DE">
            <w:pPr>
              <w:pStyle w:val="ListParagraph"/>
              <w:ind w:left="0"/>
              <w:contextualSpacing/>
              <w:rPr>
                <w:bCs/>
                <w:lang w:val="en-GB"/>
              </w:rPr>
            </w:pPr>
            <w:r>
              <w:rPr>
                <w:bCs/>
                <w:lang w:val="en-GB"/>
              </w:rPr>
              <w:t>URLFieldXpath</w:t>
            </w:r>
          </w:p>
        </w:tc>
        <w:tc>
          <w:tcPr>
            <w:tcW w:w="950" w:type="dxa"/>
          </w:tcPr>
          <w:p w14:paraId="2A6EEE7B" w14:textId="7EE3C444" w:rsidR="00F019DE" w:rsidRDefault="00F019DE" w:rsidP="00F019DE">
            <w:pPr>
              <w:pStyle w:val="ListParagraph"/>
              <w:ind w:left="0"/>
              <w:contextualSpacing/>
              <w:rPr>
                <w:bCs/>
                <w:lang w:val="en-GB"/>
              </w:rPr>
            </w:pPr>
            <w:r>
              <w:rPr>
                <w:bCs/>
                <w:lang w:val="en-GB"/>
              </w:rPr>
              <w:t>LoginPageXpath</w:t>
            </w:r>
          </w:p>
        </w:tc>
        <w:tc>
          <w:tcPr>
            <w:tcW w:w="955" w:type="dxa"/>
          </w:tcPr>
          <w:p w14:paraId="7CBFA545" w14:textId="7F63CFC0" w:rsidR="00F019DE" w:rsidRDefault="00F019DE" w:rsidP="00F019DE">
            <w:pPr>
              <w:pStyle w:val="ListParagraph"/>
              <w:ind w:left="0"/>
              <w:contextualSpacing/>
              <w:rPr>
                <w:bCs/>
                <w:lang w:val="en-GB"/>
              </w:rPr>
            </w:pPr>
            <w:r>
              <w:rPr>
                <w:bCs/>
                <w:lang w:val="en-GB"/>
              </w:rPr>
              <w:t>UsernameXpath</w:t>
            </w:r>
          </w:p>
        </w:tc>
        <w:tc>
          <w:tcPr>
            <w:tcW w:w="923" w:type="dxa"/>
          </w:tcPr>
          <w:p w14:paraId="5F3437EF" w14:textId="3232ECC4" w:rsidR="00F019DE" w:rsidRDefault="00F019DE" w:rsidP="00F019DE">
            <w:pPr>
              <w:pStyle w:val="ListParagraph"/>
              <w:ind w:left="0"/>
              <w:contextualSpacing/>
              <w:rPr>
                <w:bCs/>
                <w:lang w:val="en-GB"/>
              </w:rPr>
            </w:pPr>
            <w:r>
              <w:rPr>
                <w:bCs/>
                <w:lang w:val="en-GB"/>
              </w:rPr>
              <w:t>PasswordXpath</w:t>
            </w:r>
          </w:p>
        </w:tc>
        <w:tc>
          <w:tcPr>
            <w:tcW w:w="1043" w:type="dxa"/>
          </w:tcPr>
          <w:p w14:paraId="7152AD01" w14:textId="5B02B7DD" w:rsidR="00F019DE" w:rsidRDefault="00F019DE" w:rsidP="00F019DE">
            <w:pPr>
              <w:pStyle w:val="ListParagraph"/>
              <w:ind w:left="0"/>
              <w:contextualSpacing/>
              <w:rPr>
                <w:bCs/>
                <w:lang w:val="en-GB"/>
              </w:rPr>
            </w:pPr>
            <w:r>
              <w:rPr>
                <w:bCs/>
                <w:lang w:val="en-GB"/>
              </w:rPr>
              <w:t>LoginButtonXpath</w:t>
            </w:r>
          </w:p>
        </w:tc>
        <w:tc>
          <w:tcPr>
            <w:tcW w:w="1257" w:type="dxa"/>
          </w:tcPr>
          <w:p w14:paraId="0BC3EFC2" w14:textId="19E1211E" w:rsidR="00F019DE" w:rsidRDefault="00F019DE" w:rsidP="00F019DE">
            <w:pPr>
              <w:pStyle w:val="ListParagraph"/>
              <w:ind w:left="0"/>
              <w:contextualSpacing/>
              <w:rPr>
                <w:bCs/>
                <w:lang w:val="en-GB"/>
              </w:rPr>
            </w:pPr>
            <w:r>
              <w:rPr>
                <w:bCs/>
                <w:lang w:val="en-GB"/>
              </w:rPr>
              <w:t>LoginVerificationXpath</w:t>
            </w:r>
          </w:p>
        </w:tc>
        <w:tc>
          <w:tcPr>
            <w:tcW w:w="965" w:type="dxa"/>
          </w:tcPr>
          <w:p w14:paraId="76D1AAA2" w14:textId="6F5094FD" w:rsidR="00F019DE" w:rsidRDefault="00F019DE" w:rsidP="00F019DE">
            <w:pPr>
              <w:pStyle w:val="ListParagraph"/>
              <w:ind w:left="0"/>
              <w:contextualSpacing/>
              <w:rPr>
                <w:bCs/>
                <w:lang w:val="en-GB"/>
              </w:rPr>
            </w:pPr>
            <w:r>
              <w:rPr>
                <w:bCs/>
                <w:lang w:val="en-GB"/>
              </w:rPr>
              <w:t>PICTeamEmailID</w:t>
            </w:r>
          </w:p>
        </w:tc>
      </w:tr>
    </w:tbl>
    <w:p w14:paraId="607583FB" w14:textId="75B72ABD" w:rsidR="00793632" w:rsidRPr="00793632" w:rsidRDefault="00793632" w:rsidP="00793632">
      <w:pPr>
        <w:pStyle w:val="Heading1"/>
        <w:numPr>
          <w:ilvl w:val="1"/>
          <w:numId w:val="1"/>
        </w:numPr>
        <w:rPr>
          <w:sz w:val="28"/>
          <w:szCs w:val="28"/>
        </w:rPr>
      </w:pPr>
      <w:r w:rsidRPr="004A7A8E">
        <w:rPr>
          <w:sz w:val="28"/>
          <w:szCs w:val="28"/>
        </w:rPr>
        <w:t xml:space="preserve">Master </w:t>
      </w:r>
      <w:r>
        <w:rPr>
          <w:sz w:val="28"/>
          <w:szCs w:val="28"/>
        </w:rPr>
        <w:t xml:space="preserve">Workflow Travel Bot </w:t>
      </w:r>
      <w:r w:rsidRPr="004A7A8E">
        <w:rPr>
          <w:sz w:val="28"/>
          <w:szCs w:val="28"/>
        </w:rPr>
        <w:t>–</w:t>
      </w:r>
    </w:p>
    <w:p w14:paraId="516C78CC" w14:textId="6AF8A8ED" w:rsidR="00F81A28" w:rsidRPr="00F81A28" w:rsidRDefault="00F81A28" w:rsidP="00F808CE">
      <w:pPr>
        <w:pStyle w:val="ListParagraph"/>
        <w:numPr>
          <w:ilvl w:val="0"/>
          <w:numId w:val="12"/>
        </w:numPr>
        <w:spacing w:before="100" w:beforeAutospacing="1" w:after="100" w:afterAutospacing="1" w:line="240" w:lineRule="auto"/>
        <w:rPr>
          <w:rFonts w:eastAsia="Times New Roman" w:cstheme="minorHAnsi"/>
          <w:sz w:val="24"/>
          <w:szCs w:val="24"/>
          <w:lang w:val="en-US" w:eastAsia="zh-CN"/>
        </w:rPr>
      </w:pPr>
      <w:r w:rsidRPr="00F81A28">
        <w:rPr>
          <w:rFonts w:eastAsia="Times New Roman" w:cstheme="minorHAnsi"/>
          <w:sz w:val="24"/>
          <w:szCs w:val="24"/>
          <w:lang w:val="en-US" w:eastAsia="zh-CN"/>
        </w:rPr>
        <w:t xml:space="preserve">The </w:t>
      </w:r>
      <w:r w:rsidRPr="00F81A28">
        <w:rPr>
          <w:rFonts w:eastAsia="Times New Roman" w:cstheme="minorHAnsi"/>
          <w:bCs/>
          <w:sz w:val="24"/>
          <w:szCs w:val="24"/>
          <w:lang w:val="en-US" w:eastAsia="zh-CN"/>
        </w:rPr>
        <w:t>main workflow</w:t>
      </w:r>
      <w:r w:rsidRPr="00F81A28">
        <w:rPr>
          <w:rFonts w:eastAsia="Times New Roman" w:cstheme="minorHAnsi"/>
          <w:sz w:val="24"/>
          <w:szCs w:val="24"/>
          <w:lang w:val="en-US" w:eastAsia="zh-CN"/>
        </w:rPr>
        <w:t xml:space="preserve"> serves as the central controller for processing all travel requests.</w:t>
      </w:r>
    </w:p>
    <w:p w14:paraId="49631508" w14:textId="302744FC" w:rsidR="00F81A28" w:rsidRPr="00F81A28" w:rsidRDefault="00F81A28" w:rsidP="00F808CE">
      <w:pPr>
        <w:pStyle w:val="ListParagraph"/>
        <w:numPr>
          <w:ilvl w:val="0"/>
          <w:numId w:val="12"/>
        </w:numPr>
        <w:spacing w:before="100" w:beforeAutospacing="1" w:after="100" w:afterAutospacing="1" w:line="276" w:lineRule="auto"/>
        <w:rPr>
          <w:rFonts w:eastAsia="Times New Roman" w:cstheme="minorHAnsi"/>
          <w:sz w:val="24"/>
          <w:szCs w:val="24"/>
          <w:lang w:val="en-US" w:eastAsia="zh-CN"/>
        </w:rPr>
      </w:pPr>
      <w:r w:rsidRPr="00F81A28">
        <w:rPr>
          <w:rFonts w:eastAsia="Times New Roman" w:cstheme="minorHAnsi"/>
          <w:sz w:val="24"/>
          <w:szCs w:val="24"/>
          <w:lang w:val="en-US" w:eastAsia="zh-CN"/>
        </w:rPr>
        <w:t xml:space="preserve">It evaluates incoming requests and determines the </w:t>
      </w:r>
      <w:r w:rsidRPr="00F81A28">
        <w:rPr>
          <w:rFonts w:eastAsia="Times New Roman" w:cstheme="minorHAnsi"/>
          <w:bCs/>
          <w:sz w:val="24"/>
          <w:szCs w:val="24"/>
          <w:lang w:val="en-US" w:eastAsia="zh-CN"/>
        </w:rPr>
        <w:t>type of travel</w:t>
      </w:r>
      <w:r w:rsidRPr="00F81A28">
        <w:rPr>
          <w:rFonts w:eastAsia="Times New Roman" w:cstheme="minorHAnsi"/>
          <w:sz w:val="24"/>
          <w:szCs w:val="24"/>
          <w:lang w:val="en-US" w:eastAsia="zh-CN"/>
        </w:rPr>
        <w:t xml:space="preserve"> (Domestic or International).</w:t>
      </w:r>
    </w:p>
    <w:p w14:paraId="792AB576" w14:textId="539D0FBA" w:rsidR="00F81A28" w:rsidRPr="00F81A28" w:rsidRDefault="00F81A28" w:rsidP="00F808CE">
      <w:pPr>
        <w:pStyle w:val="ListParagraph"/>
        <w:numPr>
          <w:ilvl w:val="0"/>
          <w:numId w:val="12"/>
        </w:numPr>
        <w:spacing w:before="100" w:beforeAutospacing="1" w:after="100" w:afterAutospacing="1" w:line="276" w:lineRule="auto"/>
        <w:rPr>
          <w:rFonts w:eastAsia="Times New Roman" w:cstheme="minorHAnsi"/>
          <w:sz w:val="24"/>
          <w:szCs w:val="24"/>
          <w:lang w:val="en-US" w:eastAsia="zh-CN"/>
        </w:rPr>
      </w:pPr>
      <w:r w:rsidRPr="00F81A28">
        <w:rPr>
          <w:rFonts w:eastAsia="Times New Roman" w:cstheme="minorHAnsi"/>
          <w:sz w:val="24"/>
          <w:szCs w:val="24"/>
          <w:lang w:val="en-US" w:eastAsia="zh-CN"/>
        </w:rPr>
        <w:t xml:space="preserve">Based on the request type, the main workflow </w:t>
      </w:r>
      <w:r w:rsidRPr="00F81A28">
        <w:rPr>
          <w:rFonts w:eastAsia="Times New Roman" w:cstheme="minorHAnsi"/>
          <w:bCs/>
          <w:sz w:val="24"/>
          <w:szCs w:val="24"/>
          <w:lang w:val="en-US" w:eastAsia="zh-CN"/>
        </w:rPr>
        <w:t>triggers the respective child workflow</w:t>
      </w:r>
      <w:r w:rsidRPr="00F81A28">
        <w:rPr>
          <w:rFonts w:eastAsia="Times New Roman" w:cstheme="minorHAnsi"/>
          <w:sz w:val="24"/>
          <w:szCs w:val="24"/>
          <w:lang w:val="en-US" w:eastAsia="zh-CN"/>
        </w:rPr>
        <w:t>:</w:t>
      </w:r>
    </w:p>
    <w:p w14:paraId="76805CBC" w14:textId="77777777" w:rsidR="00F81A28" w:rsidRPr="00F81A28" w:rsidRDefault="00F81A28" w:rsidP="00F808CE">
      <w:pPr>
        <w:pStyle w:val="ListParagraph"/>
        <w:numPr>
          <w:ilvl w:val="0"/>
          <w:numId w:val="13"/>
        </w:numPr>
        <w:spacing w:before="100" w:beforeAutospacing="1" w:after="100" w:afterAutospacing="1" w:line="276" w:lineRule="auto"/>
        <w:rPr>
          <w:rFonts w:eastAsia="Times New Roman" w:cstheme="minorHAnsi"/>
          <w:sz w:val="24"/>
          <w:szCs w:val="24"/>
          <w:lang w:val="en-US" w:eastAsia="zh-CN"/>
        </w:rPr>
      </w:pPr>
      <w:r w:rsidRPr="00F81A28">
        <w:rPr>
          <w:rFonts w:eastAsia="Times New Roman" w:cstheme="minorHAnsi"/>
          <w:bCs/>
          <w:sz w:val="24"/>
          <w:szCs w:val="24"/>
          <w:lang w:val="en-US" w:eastAsia="zh-CN"/>
        </w:rPr>
        <w:t>International Travel Request Workflow</w:t>
      </w:r>
      <w:r w:rsidRPr="00F81A28">
        <w:rPr>
          <w:rFonts w:eastAsia="Times New Roman" w:cstheme="minorHAnsi"/>
          <w:sz w:val="24"/>
          <w:szCs w:val="24"/>
          <w:lang w:val="en-US" w:eastAsia="zh-CN"/>
        </w:rPr>
        <w:t xml:space="preserve"> – Handles rules, validations, and processes specific to international travel.</w:t>
      </w:r>
    </w:p>
    <w:p w14:paraId="357295A7" w14:textId="503C57EA" w:rsidR="00F81A28" w:rsidRDefault="00F81A28" w:rsidP="00F808CE">
      <w:pPr>
        <w:pStyle w:val="ListParagraph"/>
        <w:numPr>
          <w:ilvl w:val="0"/>
          <w:numId w:val="13"/>
        </w:numPr>
        <w:spacing w:before="100" w:beforeAutospacing="1" w:after="100" w:afterAutospacing="1" w:line="276" w:lineRule="auto"/>
        <w:rPr>
          <w:rFonts w:eastAsia="Times New Roman" w:cstheme="minorHAnsi"/>
          <w:sz w:val="24"/>
          <w:szCs w:val="24"/>
          <w:lang w:val="en-US" w:eastAsia="zh-CN"/>
        </w:rPr>
      </w:pPr>
      <w:r w:rsidRPr="00F81A28">
        <w:rPr>
          <w:rFonts w:eastAsia="Times New Roman" w:cstheme="minorHAnsi"/>
          <w:bCs/>
          <w:sz w:val="24"/>
          <w:szCs w:val="24"/>
          <w:lang w:val="en-US" w:eastAsia="zh-CN"/>
        </w:rPr>
        <w:t>Domestic Travel Request Workflow</w:t>
      </w:r>
      <w:r w:rsidRPr="00F81A28">
        <w:rPr>
          <w:rFonts w:eastAsia="Times New Roman" w:cstheme="minorHAnsi"/>
          <w:sz w:val="24"/>
          <w:szCs w:val="24"/>
          <w:lang w:val="en-US" w:eastAsia="zh-CN"/>
        </w:rPr>
        <w:t xml:space="preserve"> – Handles rules, validations, and processes specific to domestic travel.</w:t>
      </w:r>
    </w:p>
    <w:p w14:paraId="1160657F" w14:textId="4A774F64" w:rsidR="00793632" w:rsidRDefault="003761B4" w:rsidP="00793632">
      <w:pPr>
        <w:pStyle w:val="Heading1"/>
        <w:numPr>
          <w:ilvl w:val="1"/>
          <w:numId w:val="1"/>
        </w:numPr>
        <w:rPr>
          <w:rFonts w:eastAsiaTheme="minorEastAsia" w:cstheme="minorHAnsi"/>
          <w:bCs/>
          <w:sz w:val="28"/>
          <w:szCs w:val="24"/>
          <w:lang w:val="en-US" w:eastAsia="zh-CN"/>
        </w:rPr>
      </w:pPr>
      <w:r>
        <w:rPr>
          <w:rFonts w:eastAsiaTheme="minorEastAsia" w:cstheme="minorHAnsi"/>
          <w:bCs/>
          <w:sz w:val="28"/>
          <w:szCs w:val="24"/>
          <w:lang w:val="en-US" w:eastAsia="zh-CN"/>
        </w:rPr>
        <w:t xml:space="preserve">Approval Checker </w:t>
      </w:r>
      <w:r w:rsidR="00793632">
        <w:rPr>
          <w:rFonts w:eastAsiaTheme="minorEastAsia" w:cstheme="minorHAnsi"/>
          <w:bCs/>
          <w:sz w:val="28"/>
          <w:szCs w:val="24"/>
          <w:lang w:val="en-US" w:eastAsia="zh-CN"/>
        </w:rPr>
        <w:t xml:space="preserve"> Workflow </w:t>
      </w:r>
    </w:p>
    <w:p w14:paraId="1ABEDAD3" w14:textId="454091EF" w:rsidR="00793632" w:rsidRPr="00793632" w:rsidRDefault="00793632" w:rsidP="00F808CE">
      <w:pPr>
        <w:pStyle w:val="NormalWeb"/>
        <w:numPr>
          <w:ilvl w:val="0"/>
          <w:numId w:val="15"/>
        </w:numPr>
        <w:rPr>
          <w:rFonts w:asciiTheme="minorHAnsi" w:hAnsiTheme="minorHAnsi" w:cstheme="minorHAnsi"/>
        </w:rPr>
      </w:pPr>
      <w:r w:rsidRPr="00793632">
        <w:rPr>
          <w:rFonts w:asciiTheme="minorHAnsi" w:hAnsiTheme="minorHAnsi" w:cstheme="minorHAnsi"/>
        </w:rPr>
        <w:t xml:space="preserve">In the </w:t>
      </w:r>
      <w:r w:rsidRPr="00793632">
        <w:rPr>
          <w:rStyle w:val="Strong"/>
          <w:rFonts w:asciiTheme="minorHAnsi" w:eastAsiaTheme="majorEastAsia" w:hAnsiTheme="minorHAnsi" w:cstheme="minorHAnsi"/>
          <w:b w:val="0"/>
        </w:rPr>
        <w:t>Ticket Generation Workflow</w:t>
      </w:r>
      <w:r w:rsidRPr="00793632">
        <w:rPr>
          <w:rFonts w:asciiTheme="minorHAnsi" w:hAnsiTheme="minorHAnsi" w:cstheme="minorHAnsi"/>
          <w:b/>
        </w:rPr>
        <w:t>,</w:t>
      </w:r>
      <w:r w:rsidRPr="00793632">
        <w:rPr>
          <w:rFonts w:asciiTheme="minorHAnsi" w:hAnsiTheme="minorHAnsi" w:cstheme="minorHAnsi"/>
        </w:rPr>
        <w:t xml:space="preserve"> the approval status is first checked from the approver.</w:t>
      </w:r>
    </w:p>
    <w:p w14:paraId="26DD94C4" w14:textId="592B4C7F" w:rsidR="00793632" w:rsidRPr="00793632" w:rsidRDefault="00793632" w:rsidP="00F808CE">
      <w:pPr>
        <w:pStyle w:val="NormalWeb"/>
        <w:numPr>
          <w:ilvl w:val="0"/>
          <w:numId w:val="15"/>
        </w:numPr>
        <w:rPr>
          <w:rFonts w:asciiTheme="minorHAnsi" w:hAnsiTheme="minorHAnsi" w:cstheme="minorHAnsi"/>
        </w:rPr>
      </w:pPr>
      <w:r w:rsidRPr="00793632">
        <w:rPr>
          <w:rFonts w:asciiTheme="minorHAnsi" w:hAnsiTheme="minorHAnsi" w:cstheme="minorHAnsi"/>
        </w:rPr>
        <w:t xml:space="preserve">If </w:t>
      </w:r>
      <w:r w:rsidRPr="00793632">
        <w:rPr>
          <w:rStyle w:val="Strong"/>
          <w:rFonts w:asciiTheme="minorHAnsi" w:eastAsiaTheme="majorEastAsia" w:hAnsiTheme="minorHAnsi" w:cstheme="minorHAnsi"/>
          <w:b w:val="0"/>
        </w:rPr>
        <w:t>Approved</w:t>
      </w:r>
      <w:r w:rsidRPr="00793632">
        <w:rPr>
          <w:rFonts w:asciiTheme="minorHAnsi" w:hAnsiTheme="minorHAnsi" w:cstheme="minorHAnsi"/>
        </w:rPr>
        <w:t>, the bot generates the ticket and stores the booking details in the output file.</w:t>
      </w:r>
    </w:p>
    <w:p w14:paraId="1DA0DAF4" w14:textId="6D2299B2" w:rsidR="00793632" w:rsidRPr="00793632" w:rsidRDefault="00793632" w:rsidP="00F808CE">
      <w:pPr>
        <w:pStyle w:val="NormalWeb"/>
        <w:numPr>
          <w:ilvl w:val="0"/>
          <w:numId w:val="15"/>
        </w:numPr>
        <w:rPr>
          <w:rFonts w:asciiTheme="minorHAnsi" w:hAnsiTheme="minorHAnsi" w:cstheme="minorHAnsi"/>
        </w:rPr>
      </w:pPr>
      <w:r w:rsidRPr="00793632">
        <w:rPr>
          <w:rFonts w:asciiTheme="minorHAnsi" w:hAnsiTheme="minorHAnsi" w:cstheme="minorHAnsi"/>
        </w:rPr>
        <w:t xml:space="preserve">If </w:t>
      </w:r>
      <w:r w:rsidRPr="00793632">
        <w:rPr>
          <w:rStyle w:val="Strong"/>
          <w:rFonts w:asciiTheme="minorHAnsi" w:eastAsiaTheme="majorEastAsia" w:hAnsiTheme="minorHAnsi" w:cstheme="minorHAnsi"/>
          <w:b w:val="0"/>
        </w:rPr>
        <w:t>Rejected</w:t>
      </w:r>
      <w:r w:rsidRPr="00793632">
        <w:rPr>
          <w:rFonts w:asciiTheme="minorHAnsi" w:hAnsiTheme="minorHAnsi" w:cstheme="minorHAnsi"/>
        </w:rPr>
        <w:t>, the bot records the request in the rejected file for tracking.</w:t>
      </w:r>
    </w:p>
    <w:p w14:paraId="12389106" w14:textId="1E46BA56" w:rsidR="00503A44" w:rsidRDefault="00793632" w:rsidP="00F808CE">
      <w:pPr>
        <w:pStyle w:val="NormalWeb"/>
        <w:numPr>
          <w:ilvl w:val="0"/>
          <w:numId w:val="15"/>
        </w:numPr>
        <w:rPr>
          <w:rFonts w:asciiTheme="minorHAnsi" w:hAnsiTheme="minorHAnsi" w:cstheme="minorHAnsi"/>
        </w:rPr>
      </w:pPr>
      <w:r w:rsidRPr="00793632">
        <w:rPr>
          <w:rFonts w:asciiTheme="minorHAnsi" w:hAnsiTheme="minorHAnsi" w:cstheme="minorHAnsi"/>
        </w:rPr>
        <w:t>Notifications are sent to the employee and stakeholders with the final status.</w:t>
      </w:r>
    </w:p>
    <w:p w14:paraId="049D14FB" w14:textId="77777777" w:rsidR="003761B4" w:rsidRDefault="003761B4" w:rsidP="003761B4">
      <w:pPr>
        <w:pStyle w:val="Heading1"/>
        <w:numPr>
          <w:ilvl w:val="1"/>
          <w:numId w:val="1"/>
        </w:numPr>
        <w:rPr>
          <w:rFonts w:eastAsiaTheme="minorEastAsia" w:cstheme="minorHAnsi"/>
          <w:bCs/>
          <w:sz w:val="22"/>
          <w:szCs w:val="24"/>
          <w:lang w:val="en-US" w:eastAsia="zh-CN"/>
        </w:rPr>
      </w:pPr>
      <w:r w:rsidRPr="00087384">
        <w:rPr>
          <w:sz w:val="28"/>
        </w:rPr>
        <w:t>Booking Cancellation Workflow</w:t>
      </w:r>
      <w:r w:rsidRPr="00087384">
        <w:rPr>
          <w:rFonts w:eastAsiaTheme="minorEastAsia" w:cstheme="minorHAnsi"/>
          <w:bCs/>
          <w:sz w:val="22"/>
          <w:szCs w:val="24"/>
          <w:lang w:val="en-US" w:eastAsia="zh-CN"/>
        </w:rPr>
        <w:t xml:space="preserve"> </w:t>
      </w:r>
    </w:p>
    <w:p w14:paraId="193AA572" w14:textId="77777777" w:rsidR="003761B4" w:rsidRPr="00087384" w:rsidRDefault="003761B4" w:rsidP="003761B4">
      <w:pPr>
        <w:pStyle w:val="NormalWeb"/>
        <w:numPr>
          <w:ilvl w:val="0"/>
          <w:numId w:val="19"/>
        </w:numPr>
        <w:rPr>
          <w:rFonts w:asciiTheme="minorHAnsi" w:hAnsiTheme="minorHAnsi" w:cstheme="minorHAnsi"/>
        </w:rPr>
      </w:pPr>
      <w:r w:rsidRPr="00087384">
        <w:rPr>
          <w:rFonts w:asciiTheme="minorHAnsi" w:hAnsiTheme="minorHAnsi" w:cstheme="minorHAnsi"/>
        </w:rPr>
        <w:t xml:space="preserve">The </w:t>
      </w:r>
      <w:r w:rsidRPr="00087384">
        <w:rPr>
          <w:rStyle w:val="Strong"/>
          <w:rFonts w:asciiTheme="minorHAnsi" w:eastAsiaTheme="majorEastAsia" w:hAnsiTheme="minorHAnsi" w:cstheme="minorHAnsi"/>
          <w:b w:val="0"/>
        </w:rPr>
        <w:t>Booking Cancellation Workflow</w:t>
      </w:r>
      <w:r w:rsidRPr="00087384">
        <w:rPr>
          <w:rFonts w:asciiTheme="minorHAnsi" w:hAnsiTheme="minorHAnsi" w:cstheme="minorHAnsi"/>
          <w:b/>
        </w:rPr>
        <w:t xml:space="preserve"> </w:t>
      </w:r>
      <w:r w:rsidRPr="00087384">
        <w:rPr>
          <w:rFonts w:asciiTheme="minorHAnsi" w:hAnsiTheme="minorHAnsi" w:cstheme="minorHAnsi"/>
        </w:rPr>
        <w:t xml:space="preserve">reads the </w:t>
      </w:r>
      <w:r w:rsidRPr="00087384">
        <w:rPr>
          <w:rStyle w:val="Strong"/>
          <w:rFonts w:asciiTheme="minorHAnsi" w:eastAsiaTheme="majorEastAsia" w:hAnsiTheme="minorHAnsi" w:cstheme="minorHAnsi"/>
          <w:b w:val="0"/>
        </w:rPr>
        <w:t>cancellation request</w:t>
      </w:r>
      <w:r w:rsidRPr="00087384">
        <w:rPr>
          <w:rFonts w:asciiTheme="minorHAnsi" w:hAnsiTheme="minorHAnsi" w:cstheme="minorHAnsi"/>
        </w:rPr>
        <w:t xml:space="preserve"> received from the traveler.</w:t>
      </w:r>
    </w:p>
    <w:p w14:paraId="79E9CC18" w14:textId="77777777" w:rsidR="003761B4" w:rsidRPr="00087384" w:rsidRDefault="003761B4" w:rsidP="003761B4">
      <w:pPr>
        <w:pStyle w:val="NormalWeb"/>
        <w:numPr>
          <w:ilvl w:val="0"/>
          <w:numId w:val="19"/>
        </w:numPr>
        <w:rPr>
          <w:rFonts w:asciiTheme="minorHAnsi" w:hAnsiTheme="minorHAnsi" w:cstheme="minorHAnsi"/>
        </w:rPr>
      </w:pPr>
      <w:r w:rsidRPr="00087384">
        <w:rPr>
          <w:rFonts w:asciiTheme="minorHAnsi" w:hAnsiTheme="minorHAnsi" w:cstheme="minorHAnsi"/>
        </w:rPr>
        <w:t xml:space="preserve">It verifies the booking details and proceeds to </w:t>
      </w:r>
      <w:r w:rsidRPr="00087384">
        <w:rPr>
          <w:rStyle w:val="Strong"/>
          <w:rFonts w:asciiTheme="minorHAnsi" w:eastAsiaTheme="majorEastAsia" w:hAnsiTheme="minorHAnsi" w:cstheme="minorHAnsi"/>
          <w:b w:val="0"/>
        </w:rPr>
        <w:t>cancel the ticket</w:t>
      </w:r>
      <w:r w:rsidRPr="00087384">
        <w:rPr>
          <w:rFonts w:asciiTheme="minorHAnsi" w:hAnsiTheme="minorHAnsi" w:cstheme="minorHAnsi"/>
        </w:rPr>
        <w:t xml:space="preserve"> in the system.</w:t>
      </w:r>
    </w:p>
    <w:p w14:paraId="1947B214" w14:textId="77777777" w:rsidR="003761B4" w:rsidRPr="00087384" w:rsidRDefault="003761B4" w:rsidP="003761B4">
      <w:pPr>
        <w:pStyle w:val="NormalWeb"/>
        <w:numPr>
          <w:ilvl w:val="0"/>
          <w:numId w:val="19"/>
        </w:numPr>
        <w:rPr>
          <w:rFonts w:asciiTheme="minorHAnsi" w:hAnsiTheme="minorHAnsi" w:cstheme="minorHAnsi"/>
        </w:rPr>
      </w:pPr>
      <w:r w:rsidRPr="00087384">
        <w:rPr>
          <w:rFonts w:asciiTheme="minorHAnsi" w:hAnsiTheme="minorHAnsi" w:cstheme="minorHAnsi"/>
        </w:rPr>
        <w:t xml:space="preserve">The canceled request details are then </w:t>
      </w:r>
      <w:r w:rsidRPr="00087384">
        <w:rPr>
          <w:rStyle w:val="Strong"/>
          <w:rFonts w:asciiTheme="minorHAnsi" w:eastAsiaTheme="majorEastAsia" w:hAnsiTheme="minorHAnsi" w:cstheme="minorHAnsi"/>
          <w:b w:val="0"/>
        </w:rPr>
        <w:t>stored in the</w:t>
      </w:r>
      <w:r w:rsidRPr="00087384">
        <w:rPr>
          <w:rStyle w:val="Strong"/>
          <w:rFonts w:asciiTheme="minorHAnsi" w:eastAsiaTheme="majorEastAsia" w:hAnsiTheme="minorHAnsi" w:cstheme="minorHAnsi"/>
        </w:rPr>
        <w:t xml:space="preserve"> </w:t>
      </w:r>
      <w:r w:rsidRPr="00087384">
        <w:rPr>
          <w:rStyle w:val="HTMLCode"/>
          <w:rFonts w:asciiTheme="minorHAnsi" w:eastAsiaTheme="majorEastAsia" w:hAnsiTheme="minorHAnsi" w:cstheme="minorHAnsi"/>
          <w:bCs/>
        </w:rPr>
        <w:t>cancel.xlsx</w:t>
      </w:r>
      <w:r w:rsidRPr="00087384">
        <w:rPr>
          <w:rStyle w:val="Strong"/>
          <w:rFonts w:asciiTheme="minorHAnsi" w:eastAsiaTheme="majorEastAsia" w:hAnsiTheme="minorHAnsi" w:cstheme="minorHAnsi"/>
        </w:rPr>
        <w:t xml:space="preserve"> </w:t>
      </w:r>
      <w:r w:rsidRPr="00087384">
        <w:rPr>
          <w:rStyle w:val="Strong"/>
          <w:rFonts w:asciiTheme="minorHAnsi" w:eastAsiaTheme="majorEastAsia" w:hAnsiTheme="minorHAnsi" w:cstheme="minorHAnsi"/>
          <w:b w:val="0"/>
        </w:rPr>
        <w:t>file</w:t>
      </w:r>
      <w:r w:rsidRPr="00087384">
        <w:rPr>
          <w:rFonts w:asciiTheme="minorHAnsi" w:hAnsiTheme="minorHAnsi" w:cstheme="minorHAnsi"/>
        </w:rPr>
        <w:t xml:space="preserve"> for record-keeping and reporting.</w:t>
      </w:r>
    </w:p>
    <w:p w14:paraId="1A67365C" w14:textId="360D3B1C" w:rsidR="003761B4" w:rsidRPr="00EB360C" w:rsidRDefault="003761B4" w:rsidP="003761B4">
      <w:pPr>
        <w:pStyle w:val="NormalWeb"/>
        <w:numPr>
          <w:ilvl w:val="0"/>
          <w:numId w:val="19"/>
        </w:numPr>
        <w:rPr>
          <w:rFonts w:asciiTheme="minorHAnsi" w:hAnsiTheme="minorHAnsi" w:cstheme="minorHAnsi" w:hint="eastAsia"/>
        </w:rPr>
      </w:pPr>
      <w:r w:rsidRPr="00087384">
        <w:rPr>
          <w:rFonts w:asciiTheme="minorHAnsi" w:hAnsiTheme="minorHAnsi" w:cstheme="minorHAnsi"/>
        </w:rPr>
        <w:t xml:space="preserve">An </w:t>
      </w:r>
      <w:r w:rsidRPr="00087384">
        <w:rPr>
          <w:rStyle w:val="Strong"/>
          <w:rFonts w:asciiTheme="minorHAnsi" w:eastAsiaTheme="majorEastAsia" w:hAnsiTheme="minorHAnsi" w:cstheme="minorHAnsi"/>
          <w:b w:val="0"/>
        </w:rPr>
        <w:t>email notification</w:t>
      </w:r>
      <w:r w:rsidRPr="00087384">
        <w:rPr>
          <w:rFonts w:asciiTheme="minorHAnsi" w:hAnsiTheme="minorHAnsi" w:cstheme="minorHAnsi"/>
        </w:rPr>
        <w:t xml:space="preserve"> is sent to the traveler and stakeholders confirming the cancellation status.</w:t>
      </w:r>
      <w:bookmarkStart w:id="12" w:name="_GoBack"/>
      <w:bookmarkEnd w:id="12"/>
    </w:p>
    <w:p w14:paraId="6048FFE1" w14:textId="0675AA2F" w:rsidR="00087384" w:rsidRDefault="00087384" w:rsidP="00087384">
      <w:pPr>
        <w:pStyle w:val="Heading1"/>
        <w:numPr>
          <w:ilvl w:val="1"/>
          <w:numId w:val="1"/>
        </w:numPr>
        <w:rPr>
          <w:rFonts w:eastAsiaTheme="minorEastAsia" w:cstheme="minorHAnsi"/>
          <w:bCs/>
          <w:sz w:val="24"/>
          <w:szCs w:val="24"/>
          <w:lang w:val="en-US" w:eastAsia="zh-CN"/>
        </w:rPr>
      </w:pPr>
      <w:r w:rsidRPr="00087384">
        <w:rPr>
          <w:sz w:val="28"/>
        </w:rPr>
        <w:lastRenderedPageBreak/>
        <w:t>Report Generation Workflow</w:t>
      </w:r>
      <w:r w:rsidRPr="00087384">
        <w:rPr>
          <w:rFonts w:eastAsiaTheme="minorEastAsia" w:cstheme="minorHAnsi"/>
          <w:bCs/>
          <w:sz w:val="24"/>
          <w:szCs w:val="24"/>
          <w:lang w:val="en-US" w:eastAsia="zh-CN"/>
        </w:rPr>
        <w:t xml:space="preserve"> </w:t>
      </w:r>
    </w:p>
    <w:p w14:paraId="29D31568" w14:textId="7FABCB3F" w:rsidR="00087384" w:rsidRPr="00087384" w:rsidRDefault="00087384" w:rsidP="00F808CE">
      <w:pPr>
        <w:pStyle w:val="ListParagraph"/>
        <w:numPr>
          <w:ilvl w:val="0"/>
          <w:numId w:val="19"/>
        </w:numPr>
        <w:spacing w:before="100" w:beforeAutospacing="1" w:after="100" w:afterAutospacing="1" w:line="240" w:lineRule="auto"/>
        <w:rPr>
          <w:rFonts w:eastAsia="Times New Roman" w:cstheme="minorHAnsi"/>
          <w:sz w:val="24"/>
          <w:szCs w:val="24"/>
          <w:lang w:val="en-US" w:eastAsia="zh-CN"/>
        </w:rPr>
      </w:pPr>
      <w:r w:rsidRPr="00087384">
        <w:rPr>
          <w:rFonts w:ascii="Times New Roman" w:eastAsia="Times New Roman" w:hAnsi="Times New Roman" w:cs="Times New Roman"/>
          <w:sz w:val="24"/>
          <w:szCs w:val="24"/>
          <w:lang w:val="en-US" w:eastAsia="zh-CN"/>
        </w:rPr>
        <w:t xml:space="preserve">The </w:t>
      </w:r>
      <w:r w:rsidRPr="00087384">
        <w:rPr>
          <w:rFonts w:ascii="Times New Roman" w:eastAsia="Times New Roman" w:hAnsi="Times New Roman" w:cs="Times New Roman"/>
          <w:bCs/>
          <w:sz w:val="24"/>
          <w:szCs w:val="24"/>
          <w:lang w:val="en-US" w:eastAsia="zh-CN"/>
        </w:rPr>
        <w:t>Report Generation Workflow</w:t>
      </w:r>
      <w:r w:rsidRPr="00087384">
        <w:rPr>
          <w:rFonts w:ascii="Times New Roman" w:eastAsia="Times New Roman" w:hAnsi="Times New Roman" w:cs="Times New Roman"/>
          <w:sz w:val="24"/>
          <w:szCs w:val="24"/>
          <w:lang w:val="en-US" w:eastAsia="zh-CN"/>
        </w:rPr>
        <w:t xml:space="preserve"> creates a </w:t>
      </w:r>
      <w:r w:rsidRPr="00087384">
        <w:rPr>
          <w:rFonts w:ascii="Times New Roman" w:eastAsia="Times New Roman" w:hAnsi="Times New Roman" w:cs="Times New Roman"/>
          <w:bCs/>
          <w:sz w:val="24"/>
          <w:szCs w:val="24"/>
          <w:lang w:val="en-US" w:eastAsia="zh-CN"/>
        </w:rPr>
        <w:t>monthly travel summary report</w:t>
      </w:r>
      <w:r w:rsidRPr="00087384">
        <w:rPr>
          <w:rFonts w:ascii="Times New Roman" w:eastAsia="Times New Roman" w:hAnsi="Times New Roman" w:cs="Times New Roman"/>
          <w:sz w:val="24"/>
          <w:szCs w:val="24"/>
          <w:lang w:val="en-US" w:eastAsia="zh-CN"/>
        </w:rPr>
        <w:t xml:space="preserve"> from </w:t>
      </w:r>
      <w:r w:rsidRPr="00087384">
        <w:rPr>
          <w:rFonts w:eastAsia="Times New Roman" w:cstheme="minorHAnsi"/>
          <w:sz w:val="24"/>
          <w:szCs w:val="24"/>
          <w:lang w:val="en-US" w:eastAsia="zh-CN"/>
        </w:rPr>
        <w:t>processed requests.</w:t>
      </w:r>
    </w:p>
    <w:p w14:paraId="21E8F07A" w14:textId="07342E55" w:rsidR="00087384" w:rsidRPr="00087384" w:rsidRDefault="00087384" w:rsidP="00F808CE">
      <w:pPr>
        <w:pStyle w:val="ListParagraph"/>
        <w:numPr>
          <w:ilvl w:val="0"/>
          <w:numId w:val="19"/>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sz w:val="24"/>
          <w:szCs w:val="24"/>
          <w:lang w:val="en-US" w:eastAsia="zh-CN"/>
        </w:rPr>
        <w:t>It includes:</w:t>
      </w:r>
    </w:p>
    <w:p w14:paraId="005E4CEB" w14:textId="77777777" w:rsidR="00087384" w:rsidRPr="00087384" w:rsidRDefault="00087384" w:rsidP="00F808CE">
      <w:pPr>
        <w:numPr>
          <w:ilvl w:val="5"/>
          <w:numId w:val="20"/>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sz w:val="24"/>
          <w:szCs w:val="24"/>
          <w:lang w:val="en-US" w:eastAsia="zh-CN"/>
        </w:rPr>
        <w:t xml:space="preserve">No. of </w:t>
      </w:r>
      <w:r w:rsidRPr="00087384">
        <w:rPr>
          <w:rFonts w:eastAsia="Times New Roman" w:cstheme="minorHAnsi"/>
          <w:bCs/>
          <w:sz w:val="24"/>
          <w:szCs w:val="24"/>
          <w:lang w:val="en-US" w:eastAsia="zh-CN"/>
        </w:rPr>
        <w:t>Domestic Travel Requests</w:t>
      </w:r>
    </w:p>
    <w:p w14:paraId="3CB9899F" w14:textId="77777777" w:rsidR="00087384" w:rsidRPr="00087384" w:rsidRDefault="00087384" w:rsidP="00F808CE">
      <w:pPr>
        <w:numPr>
          <w:ilvl w:val="5"/>
          <w:numId w:val="20"/>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sz w:val="24"/>
          <w:szCs w:val="24"/>
          <w:lang w:val="en-US" w:eastAsia="zh-CN"/>
        </w:rPr>
        <w:t xml:space="preserve">No. of </w:t>
      </w:r>
      <w:r w:rsidRPr="00087384">
        <w:rPr>
          <w:rFonts w:eastAsia="Times New Roman" w:cstheme="minorHAnsi"/>
          <w:bCs/>
          <w:sz w:val="24"/>
          <w:szCs w:val="24"/>
          <w:lang w:val="en-US" w:eastAsia="zh-CN"/>
        </w:rPr>
        <w:t>International Travel Requests</w:t>
      </w:r>
    </w:p>
    <w:p w14:paraId="34E15FB9" w14:textId="77777777" w:rsidR="00087384" w:rsidRPr="00087384" w:rsidRDefault="00087384" w:rsidP="00F808CE">
      <w:pPr>
        <w:numPr>
          <w:ilvl w:val="5"/>
          <w:numId w:val="20"/>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bCs/>
          <w:sz w:val="24"/>
          <w:szCs w:val="24"/>
          <w:lang w:val="en-US" w:eastAsia="zh-CN"/>
        </w:rPr>
        <w:t>Status</w:t>
      </w:r>
      <w:r w:rsidRPr="00087384">
        <w:rPr>
          <w:rFonts w:eastAsia="Times New Roman" w:cstheme="minorHAnsi"/>
          <w:sz w:val="24"/>
          <w:szCs w:val="24"/>
          <w:lang w:val="en-US" w:eastAsia="zh-CN"/>
        </w:rPr>
        <w:t xml:space="preserve"> (Approved/Rejected)</w:t>
      </w:r>
    </w:p>
    <w:p w14:paraId="4521FE98" w14:textId="77777777" w:rsidR="00087384" w:rsidRPr="00087384" w:rsidRDefault="00087384" w:rsidP="00F808CE">
      <w:pPr>
        <w:numPr>
          <w:ilvl w:val="5"/>
          <w:numId w:val="20"/>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sz w:val="24"/>
          <w:szCs w:val="24"/>
          <w:lang w:val="en-US" w:eastAsia="zh-CN"/>
        </w:rPr>
        <w:t xml:space="preserve">No. of </w:t>
      </w:r>
      <w:r w:rsidRPr="00087384">
        <w:rPr>
          <w:rFonts w:eastAsia="Times New Roman" w:cstheme="minorHAnsi"/>
          <w:bCs/>
          <w:sz w:val="24"/>
          <w:szCs w:val="24"/>
          <w:lang w:val="en-US" w:eastAsia="zh-CN"/>
        </w:rPr>
        <w:t>Cancelled Requests</w:t>
      </w:r>
    </w:p>
    <w:p w14:paraId="4430E483" w14:textId="77777777" w:rsidR="00087384" w:rsidRPr="00087384" w:rsidRDefault="00087384" w:rsidP="00F808CE">
      <w:pPr>
        <w:numPr>
          <w:ilvl w:val="5"/>
          <w:numId w:val="20"/>
        </w:numPr>
        <w:spacing w:before="100" w:beforeAutospacing="1" w:after="100" w:afterAutospacing="1" w:line="240" w:lineRule="auto"/>
        <w:rPr>
          <w:rFonts w:eastAsia="Times New Roman" w:cstheme="minorHAnsi"/>
          <w:sz w:val="24"/>
          <w:szCs w:val="24"/>
          <w:lang w:val="en-US" w:eastAsia="zh-CN"/>
        </w:rPr>
      </w:pPr>
      <w:r w:rsidRPr="00087384">
        <w:rPr>
          <w:rFonts w:eastAsia="Times New Roman" w:cstheme="minorHAnsi"/>
          <w:bCs/>
          <w:sz w:val="24"/>
          <w:szCs w:val="24"/>
          <w:lang w:val="en-US" w:eastAsia="zh-CN"/>
        </w:rPr>
        <w:t>Location-wise</w:t>
      </w:r>
      <w:r w:rsidRPr="00087384">
        <w:rPr>
          <w:rFonts w:eastAsia="Times New Roman" w:cstheme="minorHAnsi"/>
          <w:sz w:val="24"/>
          <w:szCs w:val="24"/>
          <w:lang w:val="en-US" w:eastAsia="zh-CN"/>
        </w:rPr>
        <w:t xml:space="preserve"> summary</w:t>
      </w:r>
    </w:p>
    <w:p w14:paraId="22BB4085" w14:textId="77777777" w:rsidR="00087384" w:rsidRPr="00087384" w:rsidRDefault="00087384" w:rsidP="00F808CE">
      <w:pPr>
        <w:numPr>
          <w:ilvl w:val="5"/>
          <w:numId w:val="20"/>
        </w:numPr>
        <w:spacing w:before="100" w:beforeAutospacing="1" w:after="0" w:line="240" w:lineRule="auto"/>
        <w:rPr>
          <w:rFonts w:eastAsia="Times New Roman" w:cstheme="minorHAnsi"/>
          <w:sz w:val="24"/>
          <w:szCs w:val="24"/>
          <w:lang w:val="en-US" w:eastAsia="zh-CN"/>
        </w:rPr>
      </w:pPr>
      <w:r w:rsidRPr="00087384">
        <w:rPr>
          <w:rFonts w:eastAsia="Times New Roman" w:cstheme="minorHAnsi"/>
          <w:bCs/>
          <w:sz w:val="24"/>
          <w:szCs w:val="24"/>
          <w:lang w:val="en-US" w:eastAsia="zh-CN"/>
        </w:rPr>
        <w:t>Traveler-wise</w:t>
      </w:r>
      <w:r w:rsidRPr="00087384">
        <w:rPr>
          <w:rFonts w:eastAsia="Times New Roman" w:cstheme="minorHAnsi"/>
          <w:sz w:val="24"/>
          <w:szCs w:val="24"/>
          <w:lang w:val="en-US" w:eastAsia="zh-CN"/>
        </w:rPr>
        <w:t xml:space="preserve"> summary</w:t>
      </w:r>
    </w:p>
    <w:p w14:paraId="12DFAE1E" w14:textId="3D382094" w:rsidR="00087384" w:rsidRPr="003761B4" w:rsidRDefault="00087384" w:rsidP="00933150">
      <w:pPr>
        <w:pStyle w:val="ListParagraph"/>
        <w:numPr>
          <w:ilvl w:val="0"/>
          <w:numId w:val="19"/>
        </w:numPr>
        <w:spacing w:before="100" w:beforeAutospacing="1" w:after="0" w:line="240" w:lineRule="auto"/>
        <w:rPr>
          <w:rFonts w:eastAsia="Times New Roman" w:cstheme="minorHAnsi" w:hint="eastAsia"/>
          <w:sz w:val="24"/>
          <w:szCs w:val="24"/>
          <w:lang w:val="en-US" w:eastAsia="zh-CN"/>
        </w:rPr>
      </w:pPr>
      <w:r w:rsidRPr="00087384">
        <w:rPr>
          <w:rFonts w:eastAsia="Times New Roman" w:cstheme="minorHAnsi"/>
          <w:sz w:val="24"/>
          <w:szCs w:val="24"/>
          <w:lang w:val="en-US" w:eastAsia="zh-CN"/>
        </w:rPr>
        <w:t xml:space="preserve">The report is saved in the designated folder and </w:t>
      </w:r>
      <w:r w:rsidRPr="00087384">
        <w:rPr>
          <w:rFonts w:eastAsia="Times New Roman" w:cstheme="minorHAnsi"/>
          <w:bCs/>
          <w:sz w:val="24"/>
          <w:szCs w:val="24"/>
          <w:lang w:val="en-US" w:eastAsia="zh-CN"/>
        </w:rPr>
        <w:t>emailed to stakeholders</w:t>
      </w:r>
      <w:r w:rsidRPr="00087384">
        <w:rPr>
          <w:rFonts w:eastAsia="Times New Roman" w:cstheme="minorHAnsi"/>
          <w:sz w:val="24"/>
          <w:szCs w:val="24"/>
          <w:lang w:val="en-US" w:eastAsia="zh-CN"/>
        </w:rPr>
        <w:t xml:space="preserve"> automatically for review and analysis.</w:t>
      </w:r>
    </w:p>
    <w:p w14:paraId="114A9F2E" w14:textId="78ADEBBB" w:rsidR="009C5535" w:rsidRPr="003761B4" w:rsidRDefault="005D79AE" w:rsidP="003761B4">
      <w:pPr>
        <w:pStyle w:val="Heading1"/>
        <w:numPr>
          <w:ilvl w:val="0"/>
          <w:numId w:val="0"/>
        </w:numPr>
        <w:ind w:left="720"/>
        <w:rPr>
          <w:sz w:val="28"/>
          <w:szCs w:val="28"/>
        </w:rPr>
      </w:pPr>
      <w:r w:rsidRPr="001426D9">
        <w:rPr>
          <w:sz w:val="28"/>
          <w:szCs w:val="28"/>
        </w:rPr>
        <w:t>Output excel file –</w:t>
      </w:r>
    </w:p>
    <w:p w14:paraId="71C51AE1" w14:textId="14A88C89" w:rsidR="0099400E" w:rsidRPr="001426D9" w:rsidRDefault="00793632" w:rsidP="00953A50">
      <w:pPr>
        <w:pStyle w:val="Heading1"/>
        <w:numPr>
          <w:ilvl w:val="0"/>
          <w:numId w:val="0"/>
        </w:numPr>
        <w:ind w:firstLine="720"/>
        <w:rPr>
          <w:sz w:val="28"/>
          <w:szCs w:val="28"/>
        </w:rPr>
      </w:pPr>
      <w:r>
        <w:rPr>
          <w:sz w:val="28"/>
          <w:szCs w:val="28"/>
        </w:rPr>
        <w:t xml:space="preserve">Send Mail To the Group head </w:t>
      </w:r>
    </w:p>
    <w:p w14:paraId="059A6CFD" w14:textId="439B4E7B" w:rsidR="00387622" w:rsidRPr="00AB5D5C" w:rsidRDefault="0099400E" w:rsidP="00AB5D5C">
      <w:pPr>
        <w:ind w:firstLine="720"/>
        <w:contextualSpacing/>
        <w:rPr>
          <w:sz w:val="24"/>
          <w:szCs w:val="24"/>
          <w:lang w:val="en-US"/>
        </w:rPr>
      </w:pPr>
      <w:r w:rsidRPr="00AB5D5C">
        <w:rPr>
          <w:sz w:val="24"/>
          <w:szCs w:val="24"/>
          <w:lang w:val="en-US"/>
        </w:rPr>
        <w:t>Construct mail body as given below.</w:t>
      </w:r>
      <w:r w:rsidRPr="00AB5D5C">
        <w:rPr>
          <w:sz w:val="24"/>
          <w:szCs w:val="24"/>
          <w:highlight w:val="yellow"/>
          <w:lang w:val="en-US"/>
        </w:rPr>
        <w:t xml:space="preserve"> </w:t>
      </w:r>
    </w:p>
    <w:p w14:paraId="019E66F9" w14:textId="77777777" w:rsidR="003C00D8" w:rsidRPr="001F2EDF" w:rsidRDefault="003C00D8" w:rsidP="001F2EDF">
      <w:pPr>
        <w:pStyle w:val="NormalWeb"/>
        <w:ind w:leftChars="500" w:left="1100"/>
        <w:rPr>
          <w:rFonts w:asciiTheme="minorHAnsi" w:hAnsiTheme="minorHAnsi" w:cstheme="minorHAnsi"/>
          <w:sz w:val="22"/>
        </w:rPr>
      </w:pPr>
      <w:r w:rsidRPr="001F2EDF">
        <w:rPr>
          <w:rFonts w:asciiTheme="minorHAnsi" w:hAnsiTheme="minorHAnsi" w:cstheme="minorHAnsi"/>
          <w:sz w:val="22"/>
        </w:rPr>
        <w:t xml:space="preserve">Hi </w:t>
      </w:r>
      <w:r w:rsidRPr="001F2EDF">
        <w:rPr>
          <w:rStyle w:val="Strong"/>
          <w:rFonts w:asciiTheme="minorHAnsi" w:eastAsiaTheme="majorEastAsia" w:hAnsiTheme="minorHAnsi" w:cstheme="minorHAnsi"/>
          <w:sz w:val="22"/>
        </w:rPr>
        <w:t>GroupHeadName</w:t>
      </w:r>
      <w:r w:rsidRPr="001F2EDF">
        <w:rPr>
          <w:rFonts w:asciiTheme="minorHAnsi" w:hAnsiTheme="minorHAnsi" w:cstheme="minorHAnsi"/>
          <w:sz w:val="22"/>
        </w:rPr>
        <w:t>,</w:t>
      </w:r>
    </w:p>
    <w:p w14:paraId="34E10EF0" w14:textId="77777777" w:rsidR="003C00D8" w:rsidRPr="001F2EDF" w:rsidRDefault="003C00D8" w:rsidP="001F2EDF">
      <w:pPr>
        <w:pStyle w:val="NormalWeb"/>
        <w:ind w:leftChars="500" w:left="1100"/>
        <w:rPr>
          <w:rFonts w:asciiTheme="minorHAnsi" w:hAnsiTheme="minorHAnsi" w:cstheme="minorHAnsi"/>
          <w:sz w:val="22"/>
        </w:rPr>
      </w:pPr>
      <w:r w:rsidRPr="001F2EDF">
        <w:rPr>
          <w:rFonts w:asciiTheme="minorHAnsi" w:hAnsiTheme="minorHAnsi" w:cstheme="minorHAnsi"/>
          <w:sz w:val="22"/>
        </w:rPr>
        <w:t>Greetings of the day!</w:t>
      </w:r>
    </w:p>
    <w:p w14:paraId="3906D4AC" w14:textId="36CB1383" w:rsidR="003C00D8" w:rsidRPr="001F2EDF" w:rsidRDefault="003C00D8" w:rsidP="001F2EDF">
      <w:pPr>
        <w:pStyle w:val="NormalWeb"/>
        <w:ind w:leftChars="500" w:left="1100"/>
        <w:rPr>
          <w:rFonts w:asciiTheme="minorHAnsi" w:hAnsiTheme="minorHAnsi" w:cstheme="minorHAnsi"/>
          <w:sz w:val="22"/>
        </w:rPr>
      </w:pPr>
      <w:r w:rsidRPr="001F2EDF">
        <w:rPr>
          <w:rStyle w:val="Strong"/>
          <w:rFonts w:asciiTheme="minorHAnsi" w:eastAsiaTheme="majorEastAsia" w:hAnsiTheme="minorHAnsi" w:cstheme="minorHAnsi"/>
          <w:sz w:val="22"/>
        </w:rPr>
        <w:t>Name of Traveller</w:t>
      </w:r>
      <w:r w:rsidRPr="001F2EDF">
        <w:rPr>
          <w:rFonts w:asciiTheme="minorHAnsi" w:hAnsiTheme="minorHAnsi" w:cstheme="minorHAnsi"/>
          <w:sz w:val="22"/>
        </w:rPr>
        <w:t xml:space="preserve"> has requested for the Travel from _______ to _______ on </w:t>
      </w:r>
      <w:r w:rsidRPr="001F2EDF">
        <w:rPr>
          <w:rStyle w:val="Strong"/>
          <w:rFonts w:asciiTheme="minorHAnsi" w:eastAsiaTheme="majorEastAsia" w:hAnsiTheme="minorHAnsi" w:cstheme="minorHAnsi"/>
          <w:sz w:val="22"/>
        </w:rPr>
        <w:t>Outbound Travel Date</w:t>
      </w:r>
      <w:r w:rsidRPr="001F2EDF">
        <w:rPr>
          <w:rFonts w:asciiTheme="minorHAnsi" w:hAnsiTheme="minorHAnsi" w:cstheme="minorHAnsi"/>
          <w:sz w:val="22"/>
        </w:rPr>
        <w:t xml:space="preserve"> to </w:t>
      </w:r>
      <w:r w:rsidRPr="001F2EDF">
        <w:rPr>
          <w:rStyle w:val="Strong"/>
          <w:rFonts w:asciiTheme="minorHAnsi" w:eastAsiaTheme="majorEastAsia" w:hAnsiTheme="minorHAnsi" w:cstheme="minorHAnsi"/>
          <w:sz w:val="22"/>
        </w:rPr>
        <w:t>Inbound Travel Date</w:t>
      </w:r>
      <w:r w:rsidRPr="001F2EDF">
        <w:rPr>
          <w:rFonts w:asciiTheme="minorHAnsi" w:hAnsiTheme="minorHAnsi" w:cstheme="minorHAnsi"/>
          <w:sz w:val="22"/>
        </w:rPr>
        <w:t xml:space="preserve"> via </w:t>
      </w:r>
      <w:r w:rsidRPr="001F2EDF">
        <w:rPr>
          <w:rStyle w:val="Strong"/>
          <w:rFonts w:asciiTheme="minorHAnsi" w:eastAsiaTheme="majorEastAsia" w:hAnsiTheme="minorHAnsi" w:cstheme="minorHAnsi"/>
          <w:sz w:val="22"/>
        </w:rPr>
        <w:t>Flight/Train/Bus/Car</w:t>
      </w:r>
      <w:r w:rsidRPr="001F2EDF">
        <w:rPr>
          <w:rFonts w:asciiTheme="minorHAnsi" w:hAnsiTheme="minorHAnsi" w:cstheme="minorHAnsi"/>
          <w:sz w:val="22"/>
        </w:rPr>
        <w:t xml:space="preserve"> for </w:t>
      </w:r>
      <w:r w:rsidRPr="001F2EDF">
        <w:rPr>
          <w:rStyle w:val="Strong"/>
          <w:rFonts w:asciiTheme="minorHAnsi" w:eastAsiaTheme="majorEastAsia" w:hAnsiTheme="minorHAnsi" w:cstheme="minorHAnsi"/>
          <w:sz w:val="22"/>
        </w:rPr>
        <w:t>Training/Project</w:t>
      </w:r>
      <w:r w:rsidRPr="001F2EDF">
        <w:rPr>
          <w:rFonts w:asciiTheme="minorHAnsi" w:hAnsiTheme="minorHAnsi" w:cstheme="minorHAnsi"/>
          <w:sz w:val="22"/>
        </w:rPr>
        <w:t>.</w:t>
      </w:r>
    </w:p>
    <w:p w14:paraId="56199466" w14:textId="77777777" w:rsidR="003C00D8" w:rsidRPr="001F2EDF" w:rsidRDefault="003C00D8" w:rsidP="001F2EDF">
      <w:pPr>
        <w:pStyle w:val="NormalWeb"/>
        <w:ind w:leftChars="500" w:left="1100"/>
        <w:rPr>
          <w:rFonts w:asciiTheme="minorHAnsi" w:hAnsiTheme="minorHAnsi" w:cstheme="minorHAnsi"/>
          <w:sz w:val="22"/>
        </w:rPr>
      </w:pPr>
      <w:r w:rsidRPr="001F2EDF">
        <w:rPr>
          <w:rFonts w:asciiTheme="minorHAnsi" w:hAnsiTheme="minorHAnsi" w:cstheme="minorHAnsi"/>
          <w:sz w:val="22"/>
        </w:rPr>
        <w:t>Detailed form is attached herewith.</w:t>
      </w:r>
    </w:p>
    <w:p w14:paraId="2E5F0158" w14:textId="77777777" w:rsidR="003C00D8" w:rsidRPr="001F2EDF" w:rsidRDefault="003C00D8" w:rsidP="001F2EDF">
      <w:pPr>
        <w:pStyle w:val="NormalWeb"/>
        <w:ind w:leftChars="500" w:left="1100"/>
        <w:rPr>
          <w:rFonts w:asciiTheme="minorHAnsi" w:hAnsiTheme="minorHAnsi" w:cstheme="minorHAnsi"/>
          <w:sz w:val="22"/>
        </w:rPr>
      </w:pPr>
      <w:r w:rsidRPr="001F2EDF">
        <w:rPr>
          <w:rFonts w:asciiTheme="minorHAnsi" w:hAnsiTheme="minorHAnsi" w:cstheme="minorHAnsi"/>
          <w:sz w:val="22"/>
        </w:rPr>
        <w:t>Please provide your approval for the same.</w:t>
      </w:r>
    </w:p>
    <w:p w14:paraId="530E084B" w14:textId="7AB2DCD7" w:rsidR="00404BEC" w:rsidRPr="003C00D8" w:rsidRDefault="003C00D8" w:rsidP="001F2EDF">
      <w:pPr>
        <w:pStyle w:val="NormalWeb"/>
        <w:ind w:leftChars="500" w:left="1100"/>
      </w:pPr>
      <w:r w:rsidRPr="001F2EDF">
        <w:rPr>
          <w:rStyle w:val="Strong"/>
          <w:rFonts w:asciiTheme="minorHAnsi" w:eastAsiaTheme="majorEastAsia" w:hAnsiTheme="minorHAnsi" w:cstheme="minorHAnsi"/>
          <w:sz w:val="22"/>
        </w:rPr>
        <w:t>Note:</w:t>
      </w:r>
      <w:r w:rsidRPr="001F2EDF">
        <w:rPr>
          <w:rFonts w:asciiTheme="minorHAnsi" w:hAnsiTheme="minorHAnsi" w:cstheme="minorHAnsi"/>
          <w:sz w:val="22"/>
        </w:rPr>
        <w:t xml:space="preserve"> Ticket generation process is handled by the BOT. So, kindly reply to all by typing “Approved” or “Rejected”.</w:t>
      </w:r>
    </w:p>
    <w:p w14:paraId="0BFEBF6C" w14:textId="77777777" w:rsidR="003C00D8" w:rsidRDefault="003C00D8" w:rsidP="0099400E">
      <w:pPr>
        <w:pStyle w:val="ListParagraph"/>
        <w:ind w:left="2160"/>
        <w:contextualSpacing/>
        <w:rPr>
          <w:sz w:val="24"/>
          <w:szCs w:val="24"/>
          <w:lang w:val="en-US"/>
        </w:rPr>
      </w:pPr>
    </w:p>
    <w:p w14:paraId="609F0F0C" w14:textId="27D38691" w:rsidR="0099400E" w:rsidRDefault="0099400E" w:rsidP="003C00D8">
      <w:pPr>
        <w:pStyle w:val="ListParagraph"/>
        <w:contextualSpacing/>
        <w:rPr>
          <w:sz w:val="24"/>
          <w:szCs w:val="24"/>
          <w:lang w:val="en-US"/>
        </w:rPr>
      </w:pPr>
      <w:r w:rsidRPr="00F94A5B">
        <w:rPr>
          <w:sz w:val="24"/>
          <w:szCs w:val="24"/>
          <w:lang w:val="en-US"/>
        </w:rPr>
        <w:t xml:space="preserve">In CC field put email ID of </w:t>
      </w:r>
      <w:r>
        <w:rPr>
          <w:sz w:val="24"/>
          <w:szCs w:val="24"/>
          <w:lang w:val="en-US"/>
        </w:rPr>
        <w:t xml:space="preserve">Managers </w:t>
      </w:r>
      <w:r w:rsidRPr="00F94A5B">
        <w:rPr>
          <w:sz w:val="24"/>
          <w:szCs w:val="24"/>
          <w:lang w:val="en-US"/>
        </w:rPr>
        <w:t xml:space="preserve">team (Configuration parameter - </w:t>
      </w:r>
      <w:r w:rsidRPr="00F94A5B">
        <w:rPr>
          <w:rFonts w:eastAsia="Calibri" w:cs="Arial"/>
          <w:sz w:val="24"/>
          <w:szCs w:val="24"/>
        </w:rPr>
        <w:t>Email CC Address</w:t>
      </w:r>
      <w:r w:rsidRPr="00F94A5B">
        <w:rPr>
          <w:sz w:val="24"/>
          <w:szCs w:val="24"/>
          <w:lang w:val="en-US"/>
        </w:rPr>
        <w:t>).</w:t>
      </w:r>
      <w:r>
        <w:rPr>
          <w:sz w:val="24"/>
          <w:szCs w:val="24"/>
          <w:lang w:val="en-US"/>
        </w:rPr>
        <w:t xml:space="preserve"> </w:t>
      </w:r>
    </w:p>
    <w:p w14:paraId="78DE3D0B" w14:textId="77777777" w:rsidR="003C00D8" w:rsidRDefault="003C00D8" w:rsidP="003C00D8">
      <w:pPr>
        <w:pStyle w:val="ListParagraph"/>
        <w:ind w:left="2160"/>
        <w:contextualSpacing/>
        <w:rPr>
          <w:sz w:val="24"/>
          <w:szCs w:val="24"/>
          <w:lang w:val="en-US"/>
        </w:rPr>
      </w:pPr>
    </w:p>
    <w:p w14:paraId="72DC6919" w14:textId="3F60301E" w:rsidR="003C00D8" w:rsidRPr="003C00D8" w:rsidRDefault="003C00D8" w:rsidP="00F808CE">
      <w:pPr>
        <w:pStyle w:val="ListParagraph"/>
        <w:numPr>
          <w:ilvl w:val="0"/>
          <w:numId w:val="18"/>
        </w:numPr>
        <w:spacing w:before="0" w:after="200" w:line="276" w:lineRule="auto"/>
        <w:contextualSpacing/>
        <w:rPr>
          <w:sz w:val="24"/>
        </w:rPr>
      </w:pPr>
      <w:bookmarkStart w:id="13" w:name="_Toc98928715"/>
      <w:r w:rsidRPr="003C00D8">
        <w:rPr>
          <w:sz w:val="24"/>
        </w:rPr>
        <w:t>Request generator’s email ID</w:t>
      </w:r>
      <w:r>
        <w:rPr>
          <w:sz w:val="24"/>
        </w:rPr>
        <w:t xml:space="preserve"> </w:t>
      </w:r>
      <w:r w:rsidR="00953A50">
        <w:rPr>
          <w:sz w:val="24"/>
          <w:szCs w:val="24"/>
          <w:lang w:val="en-US"/>
        </w:rPr>
        <w:t>– xyz@gmail.com</w:t>
      </w:r>
    </w:p>
    <w:p w14:paraId="7B855F9C" w14:textId="6A5B28EF" w:rsidR="00387622" w:rsidRPr="00953A50" w:rsidRDefault="003C00D8" w:rsidP="00F808CE">
      <w:pPr>
        <w:pStyle w:val="ListParagraph"/>
        <w:numPr>
          <w:ilvl w:val="0"/>
          <w:numId w:val="18"/>
        </w:numPr>
        <w:spacing w:before="0" w:after="200" w:line="276" w:lineRule="auto"/>
        <w:contextualSpacing/>
      </w:pPr>
      <w:r w:rsidRPr="003C00D8">
        <w:rPr>
          <w:sz w:val="24"/>
        </w:rPr>
        <w:t>Traveller’s email ID</w:t>
      </w:r>
      <w:r w:rsidR="00953A50">
        <w:rPr>
          <w:sz w:val="24"/>
        </w:rPr>
        <w:t xml:space="preserve"> </w:t>
      </w:r>
      <w:r w:rsidR="00953A50" w:rsidRPr="00F94A5B">
        <w:rPr>
          <w:sz w:val="24"/>
          <w:szCs w:val="24"/>
          <w:lang w:val="en-US"/>
        </w:rPr>
        <w:t>-</w:t>
      </w:r>
      <w:r w:rsidR="00953A50">
        <w:rPr>
          <w:sz w:val="24"/>
          <w:szCs w:val="24"/>
          <w:lang w:val="en-US"/>
        </w:rPr>
        <w:t xml:space="preserve"> abc@gmail.com</w:t>
      </w:r>
      <w:r w:rsidR="00953A50">
        <w:rPr>
          <w:sz w:val="28"/>
        </w:rPr>
        <w:t xml:space="preserve"> </w:t>
      </w:r>
      <w:r w:rsidR="00387622">
        <w:rPr>
          <w:sz w:val="28"/>
        </w:rPr>
        <w:br w:type="page"/>
      </w:r>
    </w:p>
    <w:bookmarkEnd w:id="13"/>
    <w:p w14:paraId="103B1CF9" w14:textId="77777777" w:rsidR="00A57F19" w:rsidRDefault="000D5215" w:rsidP="00A57F19">
      <w:pPr>
        <w:pStyle w:val="Heading1"/>
        <w:numPr>
          <w:ilvl w:val="0"/>
          <w:numId w:val="0"/>
        </w:numPr>
        <w:ind w:left="360"/>
        <w:rPr>
          <w:sz w:val="28"/>
        </w:rPr>
      </w:pPr>
      <w:r>
        <w:rPr>
          <w:sz w:val="28"/>
        </w:rPr>
        <w:lastRenderedPageBreak/>
        <w:t xml:space="preserve">  </w:t>
      </w:r>
    </w:p>
    <w:p w14:paraId="0FD8F5F2" w14:textId="1115E692" w:rsidR="00A032C6" w:rsidRPr="00377CEE" w:rsidRDefault="00377CEE" w:rsidP="00F808CE">
      <w:pPr>
        <w:pStyle w:val="Heading1"/>
        <w:numPr>
          <w:ilvl w:val="0"/>
          <w:numId w:val="3"/>
        </w:numPr>
        <w:rPr>
          <w:sz w:val="28"/>
        </w:rPr>
      </w:pPr>
      <w:r w:rsidRPr="00461684">
        <w:rPr>
          <w:sz w:val="28"/>
        </w:rPr>
        <w:t>Assumptions</w:t>
      </w:r>
      <w:r w:rsidRPr="00377CEE">
        <w:rPr>
          <w:sz w:val="28"/>
        </w:rPr>
        <w:t xml:space="preserve"> </w:t>
      </w:r>
    </w:p>
    <w:p w14:paraId="34B3DFBB" w14:textId="22B64917" w:rsidR="00377CEE" w:rsidRPr="00377CEE" w:rsidRDefault="00377CEE" w:rsidP="00F808CE">
      <w:pPr>
        <w:pStyle w:val="NormalWeb"/>
        <w:numPr>
          <w:ilvl w:val="0"/>
          <w:numId w:val="16"/>
        </w:numPr>
        <w:rPr>
          <w:rFonts w:asciiTheme="minorHAnsi" w:hAnsiTheme="minorHAnsi" w:cstheme="minorHAnsi"/>
        </w:rPr>
      </w:pPr>
      <w:bookmarkStart w:id="14" w:name="_Toc98928716"/>
      <w:r w:rsidRPr="00377CEE">
        <w:rPr>
          <w:rFonts w:asciiTheme="minorHAnsi" w:hAnsiTheme="minorHAnsi" w:cstheme="minorHAnsi"/>
        </w:rPr>
        <w:t xml:space="preserve">Employees will submit travel requests only through the </w:t>
      </w:r>
      <w:r w:rsidRPr="00377CEE">
        <w:rPr>
          <w:rStyle w:val="Strong"/>
          <w:rFonts w:asciiTheme="minorHAnsi" w:eastAsiaTheme="majorEastAsia" w:hAnsiTheme="minorHAnsi" w:cstheme="minorHAnsi"/>
          <w:b w:val="0"/>
        </w:rPr>
        <w:t>designated email ID</w:t>
      </w:r>
      <w:r w:rsidRPr="00377CEE">
        <w:rPr>
          <w:rFonts w:asciiTheme="minorHAnsi" w:hAnsiTheme="minorHAnsi" w:cstheme="minorHAnsi"/>
        </w:rPr>
        <w:t xml:space="preserve"> with the correct subject line (</w:t>
      </w:r>
      <w:r w:rsidR="00060858">
        <w:rPr>
          <w:rFonts w:asciiTheme="minorHAnsi" w:hAnsiTheme="minorHAnsi" w:cstheme="minorHAnsi"/>
        </w:rPr>
        <w:t>TravelRequest_</w:t>
      </w:r>
      <w:r w:rsidRPr="00377CEE">
        <w:rPr>
          <w:rFonts w:asciiTheme="minorHAnsi" w:hAnsiTheme="minorHAnsi" w:cstheme="minorHAnsi"/>
        </w:rPr>
        <w:t>Domestic/</w:t>
      </w:r>
      <w:r w:rsidR="00060858" w:rsidRPr="00060858">
        <w:rPr>
          <w:rFonts w:asciiTheme="minorHAnsi" w:hAnsiTheme="minorHAnsi" w:cstheme="minorHAnsi"/>
        </w:rPr>
        <w:t xml:space="preserve"> </w:t>
      </w:r>
      <w:r w:rsidR="00060858">
        <w:rPr>
          <w:rFonts w:asciiTheme="minorHAnsi" w:hAnsiTheme="minorHAnsi" w:cstheme="minorHAnsi"/>
        </w:rPr>
        <w:t>TravelRequest_</w:t>
      </w:r>
      <w:r w:rsidRPr="00377CEE">
        <w:rPr>
          <w:rFonts w:asciiTheme="minorHAnsi" w:hAnsiTheme="minorHAnsi" w:cstheme="minorHAnsi"/>
        </w:rPr>
        <w:t>International).</w:t>
      </w:r>
    </w:p>
    <w:p w14:paraId="739AD8E1" w14:textId="77777777" w:rsidR="00377CEE" w:rsidRPr="00377CEE" w:rsidRDefault="00377CEE" w:rsidP="00F808CE">
      <w:pPr>
        <w:pStyle w:val="NormalWeb"/>
        <w:numPr>
          <w:ilvl w:val="0"/>
          <w:numId w:val="16"/>
        </w:numPr>
        <w:rPr>
          <w:rFonts w:asciiTheme="minorHAnsi" w:hAnsiTheme="minorHAnsi" w:cstheme="minorHAnsi"/>
        </w:rPr>
      </w:pPr>
      <w:r w:rsidRPr="00377CEE">
        <w:rPr>
          <w:rFonts w:asciiTheme="minorHAnsi" w:hAnsiTheme="minorHAnsi" w:cstheme="minorHAnsi"/>
        </w:rPr>
        <w:t xml:space="preserve">All travel request emails will contain </w:t>
      </w:r>
      <w:r w:rsidRPr="00377CEE">
        <w:rPr>
          <w:rStyle w:val="Strong"/>
          <w:rFonts w:asciiTheme="minorHAnsi" w:eastAsiaTheme="majorEastAsia" w:hAnsiTheme="minorHAnsi" w:cstheme="minorHAnsi"/>
          <w:b w:val="0"/>
        </w:rPr>
        <w:t>complete details</w:t>
      </w:r>
      <w:r w:rsidRPr="00377CEE">
        <w:rPr>
          <w:rFonts w:asciiTheme="minorHAnsi" w:hAnsiTheme="minorHAnsi" w:cstheme="minorHAnsi"/>
        </w:rPr>
        <w:t xml:space="preserve"> or a valid attachment in the defined format.</w:t>
      </w:r>
    </w:p>
    <w:p w14:paraId="167F28AD" w14:textId="77777777" w:rsidR="00377CEE" w:rsidRPr="00377CEE" w:rsidRDefault="00377CEE" w:rsidP="00F808CE">
      <w:pPr>
        <w:pStyle w:val="NormalWeb"/>
        <w:numPr>
          <w:ilvl w:val="0"/>
          <w:numId w:val="16"/>
        </w:numPr>
        <w:rPr>
          <w:rFonts w:asciiTheme="minorHAnsi" w:hAnsiTheme="minorHAnsi" w:cstheme="minorHAnsi"/>
        </w:rPr>
      </w:pPr>
      <w:r w:rsidRPr="00377CEE">
        <w:rPr>
          <w:rFonts w:asciiTheme="minorHAnsi" w:hAnsiTheme="minorHAnsi" w:cstheme="minorHAnsi"/>
        </w:rPr>
        <w:t xml:space="preserve">The </w:t>
      </w:r>
      <w:r w:rsidRPr="00377CEE">
        <w:rPr>
          <w:rStyle w:val="Strong"/>
          <w:rFonts w:asciiTheme="minorHAnsi" w:eastAsiaTheme="majorEastAsia" w:hAnsiTheme="minorHAnsi" w:cstheme="minorHAnsi"/>
          <w:b w:val="0"/>
        </w:rPr>
        <w:t>credential pool</w:t>
      </w:r>
      <w:r w:rsidRPr="00377CEE">
        <w:rPr>
          <w:rFonts w:asciiTheme="minorHAnsi" w:hAnsiTheme="minorHAnsi" w:cstheme="minorHAnsi"/>
        </w:rPr>
        <w:t xml:space="preserve"> and mailbox access will be properly configured before bot execution.</w:t>
      </w:r>
    </w:p>
    <w:p w14:paraId="27482EEB" w14:textId="22ABF84A" w:rsidR="00377CEE" w:rsidRPr="00377CEE" w:rsidRDefault="00377CEE" w:rsidP="00F808CE">
      <w:pPr>
        <w:pStyle w:val="NormalWeb"/>
        <w:numPr>
          <w:ilvl w:val="0"/>
          <w:numId w:val="16"/>
        </w:numPr>
        <w:rPr>
          <w:rFonts w:asciiTheme="minorHAnsi" w:hAnsiTheme="minorHAnsi" w:cstheme="minorHAnsi"/>
        </w:rPr>
      </w:pPr>
      <w:r>
        <w:rPr>
          <w:rFonts w:asciiTheme="minorHAnsi" w:hAnsiTheme="minorHAnsi" w:cstheme="minorHAnsi"/>
        </w:rPr>
        <w:t>Approvers (</w:t>
      </w:r>
      <w:r w:rsidRPr="00377CEE">
        <w:rPr>
          <w:rFonts w:asciiTheme="minorHAnsi" w:hAnsiTheme="minorHAnsi" w:cstheme="minorHAnsi"/>
        </w:rPr>
        <w:t xml:space="preserve">Group Heads) will </w:t>
      </w:r>
      <w:r w:rsidRPr="00377CEE">
        <w:rPr>
          <w:rStyle w:val="Strong"/>
          <w:rFonts w:asciiTheme="minorHAnsi" w:eastAsiaTheme="majorEastAsia" w:hAnsiTheme="minorHAnsi" w:cstheme="minorHAnsi"/>
          <w:b w:val="0"/>
        </w:rPr>
        <w:t>respond within the defined time frame</w:t>
      </w:r>
      <w:r w:rsidRPr="00377CEE">
        <w:rPr>
          <w:rFonts w:asciiTheme="minorHAnsi" w:hAnsiTheme="minorHAnsi" w:cstheme="minorHAnsi"/>
        </w:rPr>
        <w:t xml:space="preserve"> for approval decisions.</w:t>
      </w:r>
    </w:p>
    <w:p w14:paraId="173CBE72" w14:textId="77777777" w:rsidR="00377CEE" w:rsidRPr="00377CEE" w:rsidRDefault="00377CEE" w:rsidP="00F808CE">
      <w:pPr>
        <w:pStyle w:val="NormalWeb"/>
        <w:numPr>
          <w:ilvl w:val="0"/>
          <w:numId w:val="16"/>
        </w:numPr>
        <w:rPr>
          <w:rFonts w:asciiTheme="minorHAnsi" w:hAnsiTheme="minorHAnsi" w:cstheme="minorHAnsi"/>
        </w:rPr>
      </w:pPr>
      <w:r w:rsidRPr="00377CEE">
        <w:rPr>
          <w:rFonts w:asciiTheme="minorHAnsi" w:hAnsiTheme="minorHAnsi" w:cstheme="minorHAnsi"/>
        </w:rPr>
        <w:t xml:space="preserve">The </w:t>
      </w:r>
      <w:r w:rsidRPr="00377CEE">
        <w:rPr>
          <w:rStyle w:val="Strong"/>
          <w:rFonts w:asciiTheme="minorHAnsi" w:eastAsiaTheme="majorEastAsia" w:hAnsiTheme="minorHAnsi" w:cstheme="minorHAnsi"/>
          <w:b w:val="0"/>
        </w:rPr>
        <w:t>travel booking system/portal</w:t>
      </w:r>
      <w:r w:rsidRPr="00377CEE">
        <w:rPr>
          <w:rFonts w:asciiTheme="minorHAnsi" w:hAnsiTheme="minorHAnsi" w:cstheme="minorHAnsi"/>
        </w:rPr>
        <w:t xml:space="preserve"> will be available and accessible during ticket generation.</w:t>
      </w:r>
    </w:p>
    <w:p w14:paraId="1062E36C" w14:textId="3EA1F4B4" w:rsidR="00377CEE" w:rsidRPr="00377CEE" w:rsidRDefault="00377CEE" w:rsidP="00F808CE">
      <w:pPr>
        <w:pStyle w:val="NormalWeb"/>
        <w:numPr>
          <w:ilvl w:val="0"/>
          <w:numId w:val="16"/>
        </w:numPr>
        <w:rPr>
          <w:rFonts w:asciiTheme="minorHAnsi" w:hAnsiTheme="minorHAnsi" w:cstheme="minorHAnsi"/>
        </w:rPr>
      </w:pPr>
      <w:r w:rsidRPr="00377CEE">
        <w:rPr>
          <w:rFonts w:asciiTheme="minorHAnsi" w:hAnsiTheme="minorHAnsi" w:cstheme="minorHAnsi"/>
        </w:rPr>
        <w:t xml:space="preserve">Stakeholder email IDs will be </w:t>
      </w:r>
      <w:r w:rsidRPr="00377CEE">
        <w:rPr>
          <w:rStyle w:val="Strong"/>
          <w:rFonts w:asciiTheme="minorHAnsi" w:eastAsiaTheme="majorEastAsia" w:hAnsiTheme="minorHAnsi" w:cstheme="minorHAnsi"/>
          <w:b w:val="0"/>
        </w:rPr>
        <w:t>preconfigured</w:t>
      </w:r>
      <w:r w:rsidRPr="00377CEE">
        <w:rPr>
          <w:rFonts w:asciiTheme="minorHAnsi" w:hAnsiTheme="minorHAnsi" w:cstheme="minorHAnsi"/>
        </w:rPr>
        <w:t xml:space="preserve"> in the workflow for notifications.</w:t>
      </w:r>
    </w:p>
    <w:p w14:paraId="3CBB6F11" w14:textId="77777777" w:rsidR="00377CEE" w:rsidRPr="00377CEE" w:rsidRDefault="00377CEE" w:rsidP="00F808CE">
      <w:pPr>
        <w:pStyle w:val="NormalWeb"/>
        <w:numPr>
          <w:ilvl w:val="0"/>
          <w:numId w:val="16"/>
        </w:numPr>
        <w:rPr>
          <w:rFonts w:asciiTheme="minorHAnsi" w:hAnsiTheme="minorHAnsi" w:cstheme="minorHAnsi"/>
        </w:rPr>
      </w:pPr>
      <w:r w:rsidRPr="00377CEE">
        <w:rPr>
          <w:rFonts w:asciiTheme="minorHAnsi" w:hAnsiTheme="minorHAnsi" w:cstheme="minorHAnsi"/>
        </w:rPr>
        <w:t>Network connectivity and system resources will remain stable during bot execution.</w:t>
      </w:r>
    </w:p>
    <w:p w14:paraId="43446AE2" w14:textId="7DA0A7ED" w:rsidR="00A032C6" w:rsidRPr="00144888" w:rsidRDefault="00377CEE" w:rsidP="00F808CE">
      <w:pPr>
        <w:pStyle w:val="Heading1"/>
        <w:numPr>
          <w:ilvl w:val="0"/>
          <w:numId w:val="3"/>
        </w:numPr>
        <w:rPr>
          <w:sz w:val="28"/>
        </w:rPr>
      </w:pPr>
      <w:r w:rsidRPr="00144888">
        <w:rPr>
          <w:sz w:val="28"/>
        </w:rPr>
        <w:t xml:space="preserve"> </w:t>
      </w:r>
      <w:r w:rsidR="00A032C6" w:rsidRPr="00144888">
        <w:rPr>
          <w:sz w:val="28"/>
        </w:rPr>
        <w:t>Dependencies and Constraints</w:t>
      </w:r>
      <w:r w:rsidR="0035650B" w:rsidRPr="00144888">
        <w:rPr>
          <w:sz w:val="28"/>
        </w:rPr>
        <w:t xml:space="preserve"> -</w:t>
      </w:r>
      <w:bookmarkEnd w:id="14"/>
      <w:r w:rsidR="0035650B" w:rsidRPr="00144888">
        <w:rPr>
          <w:sz w:val="28"/>
        </w:rPr>
        <w:t xml:space="preserve"> </w:t>
      </w:r>
    </w:p>
    <w:p w14:paraId="2E639E05" w14:textId="77777777" w:rsidR="00387622" w:rsidRDefault="00387622" w:rsidP="00A032C6">
      <w:pPr>
        <w:jc w:val="both"/>
      </w:pPr>
    </w:p>
    <w:p w14:paraId="32C52842" w14:textId="46B1CF1E" w:rsidR="00A032C6" w:rsidRDefault="00A032C6" w:rsidP="00A032C6">
      <w:pPr>
        <w:jc w:val="both"/>
      </w:pPr>
      <w:r w:rsidRPr="00155F25">
        <w:t>Below are some constraints to be consider-</w:t>
      </w:r>
    </w:p>
    <w:p w14:paraId="50A642BE" w14:textId="638C62CD" w:rsidR="00A032C6" w:rsidRPr="00144888" w:rsidRDefault="00A047E3" w:rsidP="00F808CE">
      <w:pPr>
        <w:pStyle w:val="Heading1"/>
        <w:numPr>
          <w:ilvl w:val="1"/>
          <w:numId w:val="3"/>
        </w:numPr>
        <w:rPr>
          <w:sz w:val="28"/>
        </w:rPr>
      </w:pPr>
      <w:bookmarkStart w:id="15" w:name="_Toc98928717"/>
      <w:r>
        <w:rPr>
          <w:sz w:val="28"/>
        </w:rPr>
        <w:t xml:space="preserve"> </w:t>
      </w:r>
      <w:r w:rsidR="00A032C6" w:rsidRPr="00144888">
        <w:rPr>
          <w:sz w:val="28"/>
        </w:rPr>
        <w:t>Exceptions</w:t>
      </w:r>
      <w:bookmarkEnd w:id="15"/>
    </w:p>
    <w:p w14:paraId="6C94B574" w14:textId="3F5F4012" w:rsidR="00A032C6" w:rsidRDefault="00A032C6" w:rsidP="00A032C6">
      <w:pPr>
        <w:rPr>
          <w:lang w:val="en-US"/>
        </w:rPr>
      </w:pPr>
    </w:p>
    <w:p w14:paraId="4429C197" w14:textId="77777777" w:rsidR="009A52DD" w:rsidRDefault="009A52DD" w:rsidP="00A032C6">
      <w:pPr>
        <w:rPr>
          <w:lang w:val="en-US"/>
        </w:rPr>
      </w:pPr>
    </w:p>
    <w:p w14:paraId="0C39A55B" w14:textId="77777777" w:rsidR="00A57F19" w:rsidRDefault="00A57F19" w:rsidP="00A032C6">
      <w:pPr>
        <w:rPr>
          <w:lang w:val="en-U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969"/>
        <w:gridCol w:w="1430"/>
        <w:gridCol w:w="2430"/>
        <w:gridCol w:w="2534"/>
      </w:tblGrid>
      <w:tr w:rsidR="00A047E3" w14:paraId="1E375FC4" w14:textId="77777777" w:rsidTr="009A52DD">
        <w:trPr>
          <w:trHeight w:val="300"/>
        </w:trPr>
        <w:tc>
          <w:tcPr>
            <w:tcW w:w="993" w:type="dxa"/>
            <w:shd w:val="clear" w:color="auto" w:fill="auto"/>
          </w:tcPr>
          <w:p w14:paraId="20D23955" w14:textId="77777777" w:rsidR="00A047E3" w:rsidRDefault="00A047E3" w:rsidP="0018101B">
            <w:r>
              <w:rPr>
                <w:rFonts w:ascii="Calibri" w:hAnsi="Calibri" w:cs="Calibri"/>
                <w:b/>
                <w:bCs/>
                <w:color w:val="000000"/>
                <w:lang w:val="en-US"/>
              </w:rPr>
              <w:t>Sr. No</w:t>
            </w:r>
          </w:p>
        </w:tc>
        <w:tc>
          <w:tcPr>
            <w:tcW w:w="1969" w:type="dxa"/>
            <w:shd w:val="clear" w:color="auto" w:fill="auto"/>
          </w:tcPr>
          <w:p w14:paraId="3BEE37CA" w14:textId="77777777" w:rsidR="00A047E3" w:rsidRDefault="00A047E3" w:rsidP="0018101B">
            <w:r>
              <w:rPr>
                <w:rFonts w:ascii="Calibri" w:hAnsi="Calibri" w:cs="Calibri"/>
                <w:b/>
                <w:bCs/>
                <w:color w:val="000000"/>
                <w:lang w:val="en-US"/>
              </w:rPr>
              <w:t xml:space="preserve">Scenario </w:t>
            </w:r>
          </w:p>
        </w:tc>
        <w:tc>
          <w:tcPr>
            <w:tcW w:w="1430" w:type="dxa"/>
            <w:shd w:val="clear" w:color="auto" w:fill="auto"/>
          </w:tcPr>
          <w:p w14:paraId="3CDF05EB" w14:textId="77777777" w:rsidR="00A047E3" w:rsidRDefault="00A047E3" w:rsidP="0018101B">
            <w:r>
              <w:rPr>
                <w:rFonts w:ascii="Calibri" w:hAnsi="Calibri" w:cs="Calibri"/>
                <w:b/>
                <w:bCs/>
                <w:color w:val="000000"/>
                <w:lang w:val="en-US"/>
              </w:rPr>
              <w:t>Success status</w:t>
            </w:r>
          </w:p>
        </w:tc>
        <w:tc>
          <w:tcPr>
            <w:tcW w:w="2430" w:type="dxa"/>
            <w:shd w:val="clear" w:color="auto" w:fill="auto"/>
          </w:tcPr>
          <w:p w14:paraId="52F2D16D" w14:textId="71FEC39E" w:rsidR="00A047E3" w:rsidRDefault="00A047E3" w:rsidP="0018101B">
            <w:r>
              <w:rPr>
                <w:rFonts w:ascii="Calibri" w:hAnsi="Calibri" w:cs="Calibri"/>
                <w:b/>
                <w:bCs/>
                <w:color w:val="000000"/>
                <w:lang w:val="en-US"/>
              </w:rPr>
              <w:t>Message in AE Request Tab</w:t>
            </w:r>
          </w:p>
        </w:tc>
        <w:tc>
          <w:tcPr>
            <w:tcW w:w="2534" w:type="dxa"/>
            <w:shd w:val="clear" w:color="auto" w:fill="auto"/>
          </w:tcPr>
          <w:p w14:paraId="48592042" w14:textId="77777777" w:rsidR="00A047E3" w:rsidRDefault="00A047E3" w:rsidP="0018101B">
            <w:r>
              <w:rPr>
                <w:rFonts w:ascii="Calibri" w:hAnsi="Calibri" w:cs="Calibri"/>
                <w:b/>
                <w:bCs/>
                <w:color w:val="000000"/>
                <w:lang w:val="en-US"/>
              </w:rPr>
              <w:t>Action</w:t>
            </w:r>
          </w:p>
        </w:tc>
      </w:tr>
      <w:tr w:rsidR="00A047E3" w:rsidRPr="007558D4" w14:paraId="652585AB" w14:textId="77777777" w:rsidTr="009A52DD">
        <w:trPr>
          <w:trHeight w:val="600"/>
        </w:trPr>
        <w:tc>
          <w:tcPr>
            <w:tcW w:w="993" w:type="dxa"/>
            <w:shd w:val="clear" w:color="auto" w:fill="auto"/>
          </w:tcPr>
          <w:p w14:paraId="4D61A93C" w14:textId="77777777" w:rsidR="00A047E3" w:rsidRPr="007558D4" w:rsidRDefault="00A047E3" w:rsidP="0018101B">
            <w:pPr>
              <w:rPr>
                <w:rFonts w:ascii="Calibri" w:hAnsi="Calibri"/>
              </w:rPr>
            </w:pPr>
            <w:r w:rsidRPr="007558D4">
              <w:rPr>
                <w:rFonts w:ascii="Calibri" w:hAnsi="Calibri" w:cs="Calibri"/>
                <w:color w:val="000000"/>
                <w:lang w:val="en-US"/>
              </w:rPr>
              <w:t>1</w:t>
            </w:r>
          </w:p>
        </w:tc>
        <w:tc>
          <w:tcPr>
            <w:tcW w:w="1969" w:type="dxa"/>
            <w:shd w:val="clear" w:color="auto" w:fill="auto"/>
          </w:tcPr>
          <w:p w14:paraId="36A64421" w14:textId="77777777" w:rsidR="00A047E3" w:rsidRPr="007558D4" w:rsidRDefault="00A047E3" w:rsidP="0018101B">
            <w:pPr>
              <w:rPr>
                <w:rFonts w:ascii="Calibri" w:hAnsi="Calibri"/>
              </w:rPr>
            </w:pPr>
            <w:r w:rsidRPr="007558D4">
              <w:rPr>
                <w:rFonts w:ascii="Calibri" w:hAnsi="Calibri" w:cs="Calibri"/>
                <w:lang w:val="en-US"/>
              </w:rPr>
              <w:t>On successful execution</w:t>
            </w:r>
          </w:p>
        </w:tc>
        <w:tc>
          <w:tcPr>
            <w:tcW w:w="1430" w:type="dxa"/>
            <w:shd w:val="clear" w:color="auto" w:fill="auto"/>
          </w:tcPr>
          <w:p w14:paraId="23907DF5" w14:textId="77777777" w:rsidR="00A047E3" w:rsidRPr="007558D4" w:rsidRDefault="00A047E3" w:rsidP="0018101B">
            <w:pPr>
              <w:rPr>
                <w:rFonts w:ascii="Calibri" w:hAnsi="Calibri"/>
              </w:rPr>
            </w:pPr>
            <w:r w:rsidRPr="007558D4">
              <w:rPr>
                <w:rFonts w:ascii="Calibri" w:hAnsi="Calibri" w:cs="Calibri"/>
                <w:lang w:val="en-US"/>
              </w:rPr>
              <w:t>TRUE</w:t>
            </w:r>
          </w:p>
        </w:tc>
        <w:tc>
          <w:tcPr>
            <w:tcW w:w="2430" w:type="dxa"/>
            <w:shd w:val="clear" w:color="auto" w:fill="auto"/>
          </w:tcPr>
          <w:p w14:paraId="793CDCEB" w14:textId="361D4300" w:rsidR="00A047E3" w:rsidRPr="00B82F06" w:rsidRDefault="003761B4" w:rsidP="0018101B">
            <w:pPr>
              <w:rPr>
                <w:rFonts w:ascii="Calibri" w:hAnsi="Calibri"/>
                <w:color w:val="000000"/>
              </w:rPr>
            </w:pPr>
            <w:r>
              <w:rPr>
                <w:rFonts w:ascii="Calibri" w:hAnsi="Calibri" w:hint="eastAsia"/>
                <w:color w:val="000000"/>
              </w:rPr>
              <w:t>E</w:t>
            </w:r>
            <w:r>
              <w:rPr>
                <w:rFonts w:ascii="Calibri" w:hAnsi="Calibri"/>
                <w:color w:val="000000"/>
              </w:rPr>
              <w:t>xecution Succesful</w:t>
            </w:r>
          </w:p>
        </w:tc>
        <w:tc>
          <w:tcPr>
            <w:tcW w:w="2534" w:type="dxa"/>
            <w:shd w:val="clear" w:color="auto" w:fill="auto"/>
          </w:tcPr>
          <w:p w14:paraId="2EF41710" w14:textId="28190366" w:rsidR="00A047E3" w:rsidRPr="007558D4" w:rsidRDefault="00A047E3" w:rsidP="0018101B">
            <w:pPr>
              <w:rPr>
                <w:rFonts w:ascii="Calibri" w:hAnsi="Calibri"/>
              </w:rPr>
            </w:pPr>
            <w:r w:rsidRPr="007558D4">
              <w:rPr>
                <w:rFonts w:ascii="Calibri" w:hAnsi="Calibri" w:cs="Calibri"/>
                <w:color w:val="000000"/>
                <w:lang w:val="en-US"/>
              </w:rPr>
              <w:t xml:space="preserve">1. Request will be </w:t>
            </w:r>
            <w:r>
              <w:rPr>
                <w:rFonts w:ascii="Calibri" w:hAnsi="Calibri" w:cs="Calibri"/>
                <w:color w:val="000000"/>
                <w:lang w:val="en-US"/>
              </w:rPr>
              <w:t>Completed in AE</w:t>
            </w:r>
            <w:r w:rsidRPr="007558D4">
              <w:rPr>
                <w:rFonts w:ascii="Calibri" w:hAnsi="Calibri" w:cs="Calibri"/>
                <w:color w:val="000000"/>
                <w:lang w:val="en-US"/>
              </w:rPr>
              <w:t>.</w:t>
            </w:r>
            <w:r w:rsidRPr="007558D4">
              <w:rPr>
                <w:rFonts w:ascii="Calibri" w:hAnsi="Calibri" w:cs="Calibri"/>
                <w:color w:val="000000"/>
                <w:lang w:val="en-US"/>
              </w:rPr>
              <w:br/>
            </w:r>
            <w:r>
              <w:rPr>
                <w:rFonts w:ascii="Calibri" w:hAnsi="Calibri"/>
              </w:rPr>
              <w:t>2. Mail</w:t>
            </w:r>
            <w:r w:rsidR="00A57F19">
              <w:rPr>
                <w:rFonts w:ascii="Calibri" w:hAnsi="Calibri"/>
              </w:rPr>
              <w:t xml:space="preserve"> will be sent to respective Traveller</w:t>
            </w:r>
            <w:r>
              <w:rPr>
                <w:rFonts w:ascii="Calibri" w:hAnsi="Calibri"/>
              </w:rPr>
              <w:t xml:space="preserve"> with status file.</w:t>
            </w:r>
          </w:p>
        </w:tc>
      </w:tr>
      <w:tr w:rsidR="00A047E3" w:rsidRPr="007558D4" w14:paraId="6507DB0A" w14:textId="77777777" w:rsidTr="009A52DD">
        <w:trPr>
          <w:trHeight w:val="600"/>
        </w:trPr>
        <w:tc>
          <w:tcPr>
            <w:tcW w:w="993" w:type="dxa"/>
            <w:shd w:val="clear" w:color="auto" w:fill="auto"/>
          </w:tcPr>
          <w:p w14:paraId="6B85EE8C" w14:textId="77777777" w:rsidR="00A047E3" w:rsidRPr="007558D4" w:rsidRDefault="00A047E3" w:rsidP="0018101B">
            <w:pPr>
              <w:rPr>
                <w:rFonts w:ascii="Calibri" w:hAnsi="Calibri" w:cs="Calibri"/>
                <w:color w:val="000000"/>
                <w:lang w:val="en-US"/>
              </w:rPr>
            </w:pPr>
            <w:r>
              <w:rPr>
                <w:rFonts w:ascii="Calibri" w:hAnsi="Calibri" w:cs="Calibri"/>
                <w:color w:val="000000"/>
                <w:lang w:val="en-US"/>
              </w:rPr>
              <w:t>2</w:t>
            </w:r>
          </w:p>
        </w:tc>
        <w:tc>
          <w:tcPr>
            <w:tcW w:w="1969" w:type="dxa"/>
            <w:shd w:val="clear" w:color="auto" w:fill="auto"/>
          </w:tcPr>
          <w:p w14:paraId="0C1D739D" w14:textId="0FD990BC" w:rsidR="00A57F19" w:rsidRPr="00A57F19" w:rsidRDefault="00A57F19" w:rsidP="0018101B">
            <w:r w:rsidRPr="00A57F19">
              <w:t xml:space="preserve">If the </w:t>
            </w:r>
            <w:r w:rsidRPr="00A57F19">
              <w:rPr>
                <w:rStyle w:val="Strong"/>
                <w:b w:val="0"/>
              </w:rPr>
              <w:t>travel request email</w:t>
            </w:r>
            <w:r w:rsidRPr="00A57F19">
              <w:rPr>
                <w:b/>
              </w:rPr>
              <w:t xml:space="preserve"> </w:t>
            </w:r>
            <w:r w:rsidRPr="00A57F19">
              <w:t>is missing mandatory details</w:t>
            </w:r>
          </w:p>
        </w:tc>
        <w:tc>
          <w:tcPr>
            <w:tcW w:w="1430" w:type="dxa"/>
            <w:shd w:val="clear" w:color="auto" w:fill="auto"/>
          </w:tcPr>
          <w:p w14:paraId="60E90029" w14:textId="31108320" w:rsidR="00A047E3" w:rsidRPr="007558D4" w:rsidRDefault="003761B4" w:rsidP="0018101B">
            <w:pPr>
              <w:rPr>
                <w:rFonts w:ascii="Calibri" w:hAnsi="Calibri" w:cs="Calibri"/>
                <w:color w:val="000000"/>
                <w:lang w:val="en-US"/>
              </w:rPr>
            </w:pPr>
            <w:r>
              <w:rPr>
                <w:rFonts w:ascii="Calibri" w:hAnsi="Calibri" w:cs="Calibri" w:hint="eastAsia"/>
                <w:color w:val="000000"/>
                <w:lang w:val="en-US"/>
              </w:rPr>
              <w:t>TRUE</w:t>
            </w:r>
          </w:p>
        </w:tc>
        <w:tc>
          <w:tcPr>
            <w:tcW w:w="2430" w:type="dxa"/>
            <w:shd w:val="clear" w:color="auto" w:fill="auto"/>
          </w:tcPr>
          <w:p w14:paraId="65B81296" w14:textId="535FC4FF" w:rsidR="00A047E3" w:rsidRPr="00B82F06" w:rsidRDefault="003761B4" w:rsidP="0018101B">
            <w:pPr>
              <w:rPr>
                <w:rFonts w:ascii="Calibri" w:hAnsi="Calibri"/>
                <w:color w:val="000000"/>
                <w:shd w:val="clear" w:color="auto" w:fill="FFFFFF"/>
              </w:rPr>
            </w:pPr>
            <w:r>
              <w:t>Field is missing in Attachment</w:t>
            </w:r>
          </w:p>
        </w:tc>
        <w:tc>
          <w:tcPr>
            <w:tcW w:w="2534" w:type="dxa"/>
            <w:shd w:val="clear" w:color="auto" w:fill="auto"/>
          </w:tcPr>
          <w:p w14:paraId="40BB1B01" w14:textId="01853EE8" w:rsidR="00A047E3" w:rsidRPr="007558D4" w:rsidRDefault="00A57F19" w:rsidP="0018101B">
            <w:pPr>
              <w:rPr>
                <w:rFonts w:ascii="Calibri" w:hAnsi="Calibri" w:cs="Calibri"/>
                <w:color w:val="000000"/>
                <w:lang w:val="en-US"/>
              </w:rPr>
            </w:pPr>
            <w:r>
              <w:t xml:space="preserve">The bot logs the request as </w:t>
            </w:r>
            <w:r w:rsidRPr="00A57F19">
              <w:rPr>
                <w:rStyle w:val="Strong"/>
                <w:b w:val="0"/>
              </w:rPr>
              <w:t>complete</w:t>
            </w:r>
            <w:r>
              <w:t xml:space="preserve"> and notifies the employee.</w:t>
            </w:r>
            <w:r w:rsidRPr="007558D4">
              <w:rPr>
                <w:rFonts w:ascii="Calibri" w:hAnsi="Calibri" w:cs="Calibri"/>
                <w:color w:val="000000"/>
                <w:lang w:val="en-US"/>
              </w:rPr>
              <w:t xml:space="preserve"> </w:t>
            </w:r>
          </w:p>
        </w:tc>
      </w:tr>
      <w:tr w:rsidR="003761B4" w:rsidRPr="007558D4" w14:paraId="2A26CCBC" w14:textId="77777777" w:rsidTr="009A52DD">
        <w:trPr>
          <w:trHeight w:val="600"/>
        </w:trPr>
        <w:tc>
          <w:tcPr>
            <w:tcW w:w="993" w:type="dxa"/>
            <w:shd w:val="clear" w:color="auto" w:fill="auto"/>
          </w:tcPr>
          <w:p w14:paraId="2F75F714" w14:textId="2D891BB2" w:rsidR="003761B4" w:rsidRDefault="003761B4" w:rsidP="003761B4">
            <w:pPr>
              <w:rPr>
                <w:rFonts w:ascii="Calibri" w:hAnsi="Calibri" w:cs="Calibri"/>
                <w:color w:val="000000"/>
                <w:lang w:val="en-US"/>
              </w:rPr>
            </w:pPr>
            <w:r>
              <w:rPr>
                <w:rFonts w:ascii="Calibri" w:hAnsi="Calibri" w:cs="Calibri"/>
                <w:color w:val="000000"/>
                <w:lang w:val="en-US"/>
              </w:rPr>
              <w:lastRenderedPageBreak/>
              <w:t>3</w:t>
            </w:r>
          </w:p>
        </w:tc>
        <w:tc>
          <w:tcPr>
            <w:tcW w:w="1969" w:type="dxa"/>
            <w:shd w:val="clear" w:color="auto" w:fill="auto"/>
          </w:tcPr>
          <w:p w14:paraId="5B948F75" w14:textId="728A24A7" w:rsidR="003761B4" w:rsidRPr="00085468" w:rsidRDefault="003761B4" w:rsidP="003761B4">
            <w:pPr>
              <w:rPr>
                <w:rFonts w:cs="Arial"/>
              </w:rPr>
            </w:pPr>
            <w:r>
              <w:t xml:space="preserve">If the </w:t>
            </w:r>
            <w:r w:rsidRPr="00A57F19">
              <w:rPr>
                <w:rStyle w:val="Strong"/>
                <w:b w:val="0"/>
              </w:rPr>
              <w:t>attached file</w:t>
            </w:r>
            <w:r>
              <w:t xml:space="preserve"> is corrupted, unreadable, or in the wrong format</w:t>
            </w:r>
          </w:p>
        </w:tc>
        <w:tc>
          <w:tcPr>
            <w:tcW w:w="1430" w:type="dxa"/>
            <w:shd w:val="clear" w:color="auto" w:fill="auto"/>
          </w:tcPr>
          <w:p w14:paraId="6D50697F" w14:textId="2059E957" w:rsidR="003761B4" w:rsidRDefault="003761B4" w:rsidP="003761B4">
            <w:pPr>
              <w:rPr>
                <w:rFonts w:ascii="Calibri" w:hAnsi="Calibri" w:cs="Calibri"/>
                <w:color w:val="000000"/>
                <w:lang w:val="en-US"/>
              </w:rPr>
            </w:pPr>
            <w:r>
              <w:rPr>
                <w:rFonts w:ascii="Calibri" w:hAnsi="Calibri" w:cs="Calibri"/>
                <w:color w:val="000000"/>
                <w:lang w:val="en-US"/>
              </w:rPr>
              <w:t>TRUE</w:t>
            </w:r>
          </w:p>
        </w:tc>
        <w:tc>
          <w:tcPr>
            <w:tcW w:w="2430" w:type="dxa"/>
            <w:shd w:val="clear" w:color="auto" w:fill="auto"/>
          </w:tcPr>
          <w:p w14:paraId="40EC1FDA" w14:textId="71A2CB9C" w:rsidR="003761B4" w:rsidRPr="00A57F19" w:rsidRDefault="003761B4" w:rsidP="003761B4">
            <w:r>
              <w:t>Field is missing in Attachment</w:t>
            </w:r>
          </w:p>
        </w:tc>
        <w:tc>
          <w:tcPr>
            <w:tcW w:w="2534" w:type="dxa"/>
            <w:shd w:val="clear" w:color="auto" w:fill="auto"/>
          </w:tcPr>
          <w:p w14:paraId="3D8ECBA2" w14:textId="3FEBB4F2" w:rsidR="003761B4" w:rsidRPr="007558D4" w:rsidRDefault="003761B4" w:rsidP="003761B4">
            <w:pPr>
              <w:spacing w:line="276" w:lineRule="auto"/>
              <w:contextualSpacing/>
              <w:rPr>
                <w:rFonts w:ascii="Calibri" w:hAnsi="Calibri" w:cs="Calibri"/>
                <w:color w:val="000000"/>
                <w:lang w:val="en-US"/>
              </w:rPr>
            </w:pPr>
            <w:r>
              <w:t xml:space="preserve">The bot logs the request as </w:t>
            </w:r>
            <w:r w:rsidRPr="00A57F19">
              <w:rPr>
                <w:rStyle w:val="Strong"/>
                <w:b w:val="0"/>
              </w:rPr>
              <w:t>complete</w:t>
            </w:r>
            <w:r>
              <w:t xml:space="preserve"> and notifies the employee.</w:t>
            </w:r>
            <w:r w:rsidRPr="007558D4">
              <w:rPr>
                <w:rFonts w:ascii="Calibri" w:hAnsi="Calibri" w:cs="Calibri"/>
                <w:color w:val="000000"/>
                <w:lang w:val="en-US"/>
              </w:rPr>
              <w:t xml:space="preserve"> </w:t>
            </w:r>
          </w:p>
        </w:tc>
      </w:tr>
      <w:tr w:rsidR="003761B4" w:rsidRPr="007558D4" w14:paraId="77989170" w14:textId="77777777" w:rsidTr="009A52DD">
        <w:trPr>
          <w:trHeight w:val="600"/>
        </w:trPr>
        <w:tc>
          <w:tcPr>
            <w:tcW w:w="993" w:type="dxa"/>
            <w:shd w:val="clear" w:color="auto" w:fill="auto"/>
          </w:tcPr>
          <w:p w14:paraId="3CEABAE5" w14:textId="33105AFE" w:rsidR="003761B4" w:rsidRDefault="003761B4" w:rsidP="003761B4">
            <w:pPr>
              <w:rPr>
                <w:rFonts w:ascii="Calibri" w:hAnsi="Calibri" w:cs="Calibri"/>
                <w:color w:val="000000"/>
                <w:lang w:val="en-US"/>
              </w:rPr>
            </w:pPr>
            <w:r>
              <w:rPr>
                <w:rFonts w:ascii="Calibri" w:hAnsi="Calibri" w:cs="Calibri"/>
                <w:color w:val="000000"/>
                <w:lang w:val="en-US"/>
              </w:rPr>
              <w:t>4</w:t>
            </w:r>
          </w:p>
        </w:tc>
        <w:tc>
          <w:tcPr>
            <w:tcW w:w="1969" w:type="dxa"/>
            <w:shd w:val="clear" w:color="auto" w:fill="auto"/>
          </w:tcPr>
          <w:p w14:paraId="1410C3C7" w14:textId="00ECC9EE" w:rsidR="003761B4" w:rsidRDefault="003761B4" w:rsidP="003761B4">
            <w:r>
              <w:t>If traveller data is not  present  in database</w:t>
            </w:r>
          </w:p>
        </w:tc>
        <w:tc>
          <w:tcPr>
            <w:tcW w:w="1430" w:type="dxa"/>
            <w:shd w:val="clear" w:color="auto" w:fill="auto"/>
          </w:tcPr>
          <w:p w14:paraId="623361F0" w14:textId="7120C2A5" w:rsidR="003761B4" w:rsidRDefault="003761B4" w:rsidP="003761B4">
            <w:pPr>
              <w:rPr>
                <w:rFonts w:ascii="Calibri" w:hAnsi="Calibri" w:cs="Calibri"/>
                <w:color w:val="000000"/>
                <w:lang w:val="en-US"/>
              </w:rPr>
            </w:pPr>
            <w:r>
              <w:rPr>
                <w:rFonts w:ascii="Calibri" w:hAnsi="Calibri" w:cs="Calibri"/>
                <w:color w:val="000000"/>
                <w:lang w:val="en-US"/>
              </w:rPr>
              <w:t>TRUE</w:t>
            </w:r>
          </w:p>
        </w:tc>
        <w:tc>
          <w:tcPr>
            <w:tcW w:w="2430" w:type="dxa"/>
            <w:shd w:val="clear" w:color="auto" w:fill="auto"/>
          </w:tcPr>
          <w:p w14:paraId="68411A50" w14:textId="10662019" w:rsidR="003761B4" w:rsidRPr="00A57F19" w:rsidRDefault="003761B4" w:rsidP="003761B4">
            <w:r>
              <w:t>Em</w:t>
            </w:r>
            <w:r>
              <w:t>p</w:t>
            </w:r>
            <w:r>
              <w:t xml:space="preserve">loyee data not </w:t>
            </w:r>
            <w:r>
              <w:t>p</w:t>
            </w:r>
            <w:r>
              <w:t>resent in Database</w:t>
            </w:r>
          </w:p>
        </w:tc>
        <w:tc>
          <w:tcPr>
            <w:tcW w:w="2534" w:type="dxa"/>
            <w:shd w:val="clear" w:color="auto" w:fill="auto"/>
          </w:tcPr>
          <w:p w14:paraId="249B5F02" w14:textId="314953B3" w:rsidR="003761B4" w:rsidRPr="007558D4" w:rsidRDefault="003761B4" w:rsidP="003761B4">
            <w:pPr>
              <w:spacing w:line="276" w:lineRule="auto"/>
              <w:contextualSpacing/>
              <w:rPr>
                <w:rFonts w:ascii="Calibri" w:hAnsi="Calibri" w:cs="Calibri"/>
                <w:color w:val="000000"/>
                <w:lang w:val="en-US"/>
              </w:rPr>
            </w:pPr>
            <w:r>
              <w:t>T</w:t>
            </w:r>
            <w:r>
              <w:t xml:space="preserve">he bot logs the request as </w:t>
            </w:r>
            <w:r w:rsidRPr="00A57F19">
              <w:rPr>
                <w:rStyle w:val="Strong"/>
                <w:b w:val="0"/>
              </w:rPr>
              <w:t>complete</w:t>
            </w:r>
            <w:r>
              <w:t xml:space="preserve"> and notifies the employee.</w:t>
            </w:r>
          </w:p>
        </w:tc>
      </w:tr>
      <w:tr w:rsidR="003761B4" w:rsidRPr="007558D4" w14:paraId="1967FE30" w14:textId="77777777" w:rsidTr="009A52DD">
        <w:trPr>
          <w:trHeight w:val="600"/>
        </w:trPr>
        <w:tc>
          <w:tcPr>
            <w:tcW w:w="993" w:type="dxa"/>
            <w:shd w:val="clear" w:color="auto" w:fill="auto"/>
          </w:tcPr>
          <w:p w14:paraId="1FF56B89" w14:textId="458F2D16" w:rsidR="003761B4" w:rsidRDefault="003761B4" w:rsidP="003761B4">
            <w:pPr>
              <w:rPr>
                <w:rFonts w:ascii="Calibri" w:hAnsi="Calibri" w:cs="Calibri"/>
                <w:color w:val="000000"/>
                <w:lang w:val="en-US"/>
              </w:rPr>
            </w:pPr>
            <w:r>
              <w:rPr>
                <w:rFonts w:ascii="Calibri" w:hAnsi="Calibri" w:cs="Calibri" w:hint="eastAsia"/>
                <w:color w:val="000000"/>
                <w:lang w:val="en-US"/>
              </w:rPr>
              <w:t>5</w:t>
            </w:r>
          </w:p>
        </w:tc>
        <w:tc>
          <w:tcPr>
            <w:tcW w:w="1969" w:type="dxa"/>
            <w:shd w:val="clear" w:color="auto" w:fill="auto"/>
          </w:tcPr>
          <w:p w14:paraId="252B35AC" w14:textId="30DAD26F" w:rsidR="003761B4" w:rsidRDefault="003761B4" w:rsidP="003761B4">
            <w:r>
              <w:rPr>
                <w:rFonts w:hint="eastAsia"/>
              </w:rPr>
              <w:t>I</w:t>
            </w:r>
            <w:r>
              <w:t>f Du</w:t>
            </w:r>
            <w:r>
              <w:t>p</w:t>
            </w:r>
            <w:r>
              <w:t>licate file occurs</w:t>
            </w:r>
          </w:p>
        </w:tc>
        <w:tc>
          <w:tcPr>
            <w:tcW w:w="1430" w:type="dxa"/>
            <w:shd w:val="clear" w:color="auto" w:fill="auto"/>
          </w:tcPr>
          <w:p w14:paraId="05B6C53B" w14:textId="5994A30C" w:rsidR="003761B4" w:rsidRDefault="003761B4" w:rsidP="003761B4">
            <w:pPr>
              <w:rPr>
                <w:rFonts w:ascii="Calibri" w:hAnsi="Calibri" w:cs="Calibri"/>
                <w:color w:val="000000"/>
                <w:lang w:val="en-US"/>
              </w:rPr>
            </w:pPr>
            <w:r>
              <w:rPr>
                <w:rFonts w:ascii="Calibri" w:hAnsi="Calibri" w:cs="Calibri" w:hint="eastAsia"/>
                <w:color w:val="000000"/>
                <w:lang w:val="en-US"/>
              </w:rPr>
              <w:t>T</w:t>
            </w:r>
            <w:r>
              <w:rPr>
                <w:rFonts w:ascii="Calibri" w:hAnsi="Calibri" w:cs="Calibri"/>
                <w:color w:val="000000"/>
                <w:lang w:val="en-US"/>
              </w:rPr>
              <w:t>RUE</w:t>
            </w:r>
          </w:p>
        </w:tc>
        <w:tc>
          <w:tcPr>
            <w:tcW w:w="2430" w:type="dxa"/>
            <w:shd w:val="clear" w:color="auto" w:fill="auto"/>
          </w:tcPr>
          <w:p w14:paraId="4FB90F52" w14:textId="4967BFFB" w:rsidR="003761B4" w:rsidRDefault="003761B4" w:rsidP="003761B4">
            <w:pPr>
              <w:jc w:val="center"/>
            </w:pPr>
            <w:r>
              <w:rPr>
                <w:rFonts w:hint="eastAsia"/>
              </w:rPr>
              <w:t>E</w:t>
            </w:r>
            <w:r>
              <w:t>xecution Successful</w:t>
            </w:r>
          </w:p>
        </w:tc>
        <w:tc>
          <w:tcPr>
            <w:tcW w:w="2534" w:type="dxa"/>
            <w:shd w:val="clear" w:color="auto" w:fill="auto"/>
          </w:tcPr>
          <w:p w14:paraId="098DA10C" w14:textId="7EBDBD51" w:rsidR="003761B4" w:rsidRDefault="009A52DD" w:rsidP="009A52DD">
            <w:pPr>
              <w:spacing w:line="276" w:lineRule="auto"/>
              <w:contextualSpacing/>
            </w:pPr>
            <w:r>
              <w:t xml:space="preserve">The bot logs the request as </w:t>
            </w:r>
            <w:r w:rsidRPr="00A57F19">
              <w:rPr>
                <w:rStyle w:val="Strong"/>
                <w:b w:val="0"/>
              </w:rPr>
              <w:t>complete</w:t>
            </w:r>
            <w:r>
              <w:t xml:space="preserve"> and send mail to Manager.</w:t>
            </w:r>
          </w:p>
        </w:tc>
      </w:tr>
      <w:tr w:rsidR="009A52DD" w:rsidRPr="007558D4" w14:paraId="7F38B5C5" w14:textId="77777777" w:rsidTr="009A52DD">
        <w:trPr>
          <w:trHeight w:val="600"/>
        </w:trPr>
        <w:tc>
          <w:tcPr>
            <w:tcW w:w="993" w:type="dxa"/>
            <w:shd w:val="clear" w:color="auto" w:fill="auto"/>
          </w:tcPr>
          <w:p w14:paraId="0EF56AE5" w14:textId="3DA24E90" w:rsidR="009A52DD" w:rsidRDefault="009A52DD" w:rsidP="003761B4">
            <w:pPr>
              <w:rPr>
                <w:rFonts w:ascii="Calibri" w:hAnsi="Calibri" w:cs="Calibri" w:hint="eastAsia"/>
                <w:color w:val="000000"/>
                <w:lang w:val="en-US"/>
              </w:rPr>
            </w:pPr>
            <w:r>
              <w:rPr>
                <w:rFonts w:ascii="Calibri" w:hAnsi="Calibri" w:cs="Calibri" w:hint="eastAsia"/>
                <w:color w:val="000000"/>
                <w:lang w:val="en-US"/>
              </w:rPr>
              <w:t>6</w:t>
            </w:r>
          </w:p>
        </w:tc>
        <w:tc>
          <w:tcPr>
            <w:tcW w:w="1969" w:type="dxa"/>
            <w:shd w:val="clear" w:color="auto" w:fill="auto"/>
          </w:tcPr>
          <w:p w14:paraId="78129E91" w14:textId="2E6BDD16" w:rsidR="009A52DD" w:rsidRDefault="009A52DD" w:rsidP="003761B4">
            <w:pPr>
              <w:rPr>
                <w:rFonts w:hint="eastAsia"/>
              </w:rPr>
            </w:pPr>
            <w:r>
              <w:rPr>
                <w:rFonts w:hint="eastAsia"/>
              </w:rPr>
              <w:t>N</w:t>
            </w:r>
            <w:r>
              <w:t>o mail received from em</w:t>
            </w:r>
            <w:r>
              <w:t>p</w:t>
            </w:r>
            <w:r>
              <w:t>loyees</w:t>
            </w:r>
          </w:p>
        </w:tc>
        <w:tc>
          <w:tcPr>
            <w:tcW w:w="1430" w:type="dxa"/>
            <w:shd w:val="clear" w:color="auto" w:fill="auto"/>
          </w:tcPr>
          <w:p w14:paraId="7D5A1689" w14:textId="5391D18E" w:rsidR="009A52DD" w:rsidRPr="009A52DD" w:rsidRDefault="009A52DD" w:rsidP="003761B4">
            <w:pPr>
              <w:rPr>
                <w:rFonts w:ascii="Calibri" w:hAnsi="Calibri" w:cs="Calibri" w:hint="eastAsia"/>
                <w:color w:val="000000"/>
              </w:rPr>
            </w:pPr>
            <w:r>
              <w:rPr>
                <w:rFonts w:ascii="Calibri" w:hAnsi="Calibri" w:cs="Calibri"/>
                <w:color w:val="000000"/>
              </w:rPr>
              <w:t>TRUE</w:t>
            </w:r>
          </w:p>
        </w:tc>
        <w:tc>
          <w:tcPr>
            <w:tcW w:w="2430" w:type="dxa"/>
            <w:shd w:val="clear" w:color="auto" w:fill="auto"/>
          </w:tcPr>
          <w:p w14:paraId="041F7B56" w14:textId="5B2B7313" w:rsidR="009A52DD" w:rsidRDefault="009A52DD" w:rsidP="009A52DD">
            <w:pPr>
              <w:tabs>
                <w:tab w:val="left" w:pos="469"/>
              </w:tabs>
              <w:rPr>
                <w:rFonts w:hint="eastAsia"/>
              </w:rPr>
            </w:pPr>
            <w:r>
              <w:t>No Records found for Domestic\International</w:t>
            </w:r>
          </w:p>
        </w:tc>
        <w:tc>
          <w:tcPr>
            <w:tcW w:w="2534" w:type="dxa"/>
            <w:shd w:val="clear" w:color="auto" w:fill="auto"/>
          </w:tcPr>
          <w:p w14:paraId="1C6DD920" w14:textId="5FB98D13" w:rsidR="009A52DD" w:rsidRPr="009A52DD" w:rsidRDefault="009A52DD" w:rsidP="009A52DD">
            <w:r>
              <w:t xml:space="preserve">The bot logs the request as </w:t>
            </w:r>
            <w:r w:rsidRPr="00A57F19">
              <w:rPr>
                <w:rStyle w:val="Strong"/>
                <w:b w:val="0"/>
              </w:rPr>
              <w:t>complete</w:t>
            </w:r>
          </w:p>
        </w:tc>
      </w:tr>
      <w:tr w:rsidR="009A52DD" w:rsidRPr="007558D4" w14:paraId="5AA53193" w14:textId="77777777" w:rsidTr="009A52DD">
        <w:trPr>
          <w:trHeight w:val="600"/>
        </w:trPr>
        <w:tc>
          <w:tcPr>
            <w:tcW w:w="993" w:type="dxa"/>
            <w:shd w:val="clear" w:color="auto" w:fill="auto"/>
          </w:tcPr>
          <w:p w14:paraId="1292922B" w14:textId="0E6BC33A" w:rsidR="009A52DD" w:rsidRDefault="009A52DD" w:rsidP="009A52DD">
            <w:pPr>
              <w:rPr>
                <w:rFonts w:ascii="Calibri" w:hAnsi="Calibri" w:cs="Calibri" w:hint="eastAsia"/>
                <w:color w:val="000000"/>
                <w:lang w:val="en-US"/>
              </w:rPr>
            </w:pPr>
            <w:r>
              <w:rPr>
                <w:rFonts w:ascii="Calibri" w:hAnsi="Calibri" w:cs="Calibri" w:hint="eastAsia"/>
                <w:color w:val="000000"/>
                <w:lang w:val="en-US"/>
              </w:rPr>
              <w:t>7</w:t>
            </w:r>
          </w:p>
        </w:tc>
        <w:tc>
          <w:tcPr>
            <w:tcW w:w="1969" w:type="dxa"/>
            <w:shd w:val="clear" w:color="auto" w:fill="auto"/>
          </w:tcPr>
          <w:p w14:paraId="1BFE28CE" w14:textId="799AAF1D" w:rsidR="009A52DD" w:rsidRDefault="009A52DD" w:rsidP="009A52DD">
            <w:pPr>
              <w:jc w:val="center"/>
              <w:rPr>
                <w:rFonts w:hint="eastAsia"/>
              </w:rPr>
            </w:pPr>
            <w:r>
              <w:t>I</w:t>
            </w:r>
            <w:r>
              <w:rPr>
                <w:rFonts w:hint="eastAsia"/>
              </w:rPr>
              <w:t xml:space="preserve">f </w:t>
            </w:r>
            <w:r>
              <w:t>employees</w:t>
            </w:r>
            <w:r>
              <w:t xml:space="preserve"> manager is not found in Database </w:t>
            </w:r>
          </w:p>
        </w:tc>
        <w:tc>
          <w:tcPr>
            <w:tcW w:w="1430" w:type="dxa"/>
            <w:shd w:val="clear" w:color="auto" w:fill="auto"/>
          </w:tcPr>
          <w:p w14:paraId="00702E9F" w14:textId="6E11E3DB" w:rsidR="009A52DD" w:rsidRDefault="009A52DD" w:rsidP="009A52DD">
            <w:pPr>
              <w:tabs>
                <w:tab w:val="left" w:pos="804"/>
              </w:tabs>
              <w:rPr>
                <w:rFonts w:ascii="Calibri" w:hAnsi="Calibri" w:cs="Calibri"/>
                <w:color w:val="000000"/>
              </w:rPr>
            </w:pPr>
            <w:r>
              <w:rPr>
                <w:rFonts w:ascii="Calibri" w:hAnsi="Calibri" w:cs="Calibri"/>
                <w:color w:val="000000"/>
              </w:rPr>
              <w:t>TRUE</w:t>
            </w:r>
          </w:p>
        </w:tc>
        <w:tc>
          <w:tcPr>
            <w:tcW w:w="2430" w:type="dxa"/>
            <w:shd w:val="clear" w:color="auto" w:fill="auto"/>
          </w:tcPr>
          <w:p w14:paraId="6AB93DAF" w14:textId="6AFC7846" w:rsidR="009A52DD" w:rsidRDefault="009A52DD" w:rsidP="009A52DD">
            <w:pPr>
              <w:tabs>
                <w:tab w:val="left" w:pos="469"/>
              </w:tabs>
            </w:pPr>
            <w:r>
              <w:rPr>
                <w:rFonts w:hint="eastAsia"/>
              </w:rPr>
              <w:t>M</w:t>
            </w:r>
            <w:r>
              <w:t xml:space="preserve">anager record is not found in Database </w:t>
            </w:r>
          </w:p>
        </w:tc>
        <w:tc>
          <w:tcPr>
            <w:tcW w:w="2534" w:type="dxa"/>
            <w:shd w:val="clear" w:color="auto" w:fill="auto"/>
          </w:tcPr>
          <w:p w14:paraId="5F805E0E" w14:textId="5B862B2D" w:rsidR="009A52DD" w:rsidRPr="009A52DD" w:rsidRDefault="009A52DD" w:rsidP="009A52DD">
            <w:r>
              <w:t xml:space="preserve">The bot logs the request as </w:t>
            </w:r>
            <w:r w:rsidRPr="00A57F19">
              <w:rPr>
                <w:rStyle w:val="Strong"/>
                <w:b w:val="0"/>
              </w:rPr>
              <w:t>complete</w:t>
            </w:r>
            <w:r>
              <w:rPr>
                <w:rStyle w:val="Strong"/>
                <w:b w:val="0"/>
              </w:rPr>
              <w:t xml:space="preserve">. And send mail to </w:t>
            </w:r>
            <w:r>
              <w:t>employee.</w:t>
            </w:r>
          </w:p>
        </w:tc>
      </w:tr>
      <w:tr w:rsidR="009A52DD" w:rsidRPr="007558D4" w14:paraId="3FA3C18F" w14:textId="77777777" w:rsidTr="009A52DD">
        <w:trPr>
          <w:trHeight w:val="600"/>
        </w:trPr>
        <w:tc>
          <w:tcPr>
            <w:tcW w:w="993" w:type="dxa"/>
            <w:shd w:val="clear" w:color="auto" w:fill="auto"/>
          </w:tcPr>
          <w:p w14:paraId="7CD71D8B" w14:textId="084572BB" w:rsidR="009A52DD" w:rsidRDefault="009A52DD" w:rsidP="009A52DD">
            <w:pPr>
              <w:rPr>
                <w:rFonts w:ascii="Calibri" w:hAnsi="Calibri" w:cs="Calibri" w:hint="eastAsia"/>
                <w:color w:val="000000"/>
                <w:lang w:val="en-US"/>
              </w:rPr>
            </w:pPr>
            <w:r>
              <w:rPr>
                <w:rFonts w:ascii="Calibri" w:hAnsi="Calibri" w:cs="Calibri" w:hint="eastAsia"/>
                <w:color w:val="000000"/>
                <w:lang w:val="en-US"/>
              </w:rPr>
              <w:t>8</w:t>
            </w:r>
          </w:p>
        </w:tc>
        <w:tc>
          <w:tcPr>
            <w:tcW w:w="1969" w:type="dxa"/>
            <w:shd w:val="clear" w:color="auto" w:fill="auto"/>
          </w:tcPr>
          <w:p w14:paraId="63956484" w14:textId="740F28A9" w:rsidR="009A52DD" w:rsidRDefault="009A52DD" w:rsidP="009A52DD">
            <w:pPr>
              <w:jc w:val="center"/>
            </w:pPr>
            <w:r>
              <w:t>I</w:t>
            </w:r>
            <w:r>
              <w:rPr>
                <w:rFonts w:hint="eastAsia"/>
              </w:rPr>
              <w:t xml:space="preserve">f </w:t>
            </w:r>
            <w:r>
              <w:t>employee cancel the request before a</w:t>
            </w:r>
            <w:r>
              <w:t>pp</w:t>
            </w:r>
            <w:r>
              <w:t>roved</w:t>
            </w:r>
          </w:p>
        </w:tc>
        <w:tc>
          <w:tcPr>
            <w:tcW w:w="1430" w:type="dxa"/>
            <w:shd w:val="clear" w:color="auto" w:fill="auto"/>
          </w:tcPr>
          <w:p w14:paraId="753E0214" w14:textId="3CC18261" w:rsidR="009A52DD" w:rsidRDefault="009A52DD" w:rsidP="009A52DD">
            <w:pPr>
              <w:tabs>
                <w:tab w:val="left" w:pos="804"/>
              </w:tabs>
              <w:rPr>
                <w:rFonts w:ascii="Calibri" w:hAnsi="Calibri" w:cs="Calibri"/>
                <w:color w:val="000000"/>
              </w:rPr>
            </w:pPr>
            <w:r>
              <w:rPr>
                <w:rFonts w:ascii="Calibri" w:hAnsi="Calibri" w:cs="Calibri"/>
                <w:color w:val="000000"/>
              </w:rPr>
              <w:t>TRUE</w:t>
            </w:r>
          </w:p>
        </w:tc>
        <w:tc>
          <w:tcPr>
            <w:tcW w:w="2430" w:type="dxa"/>
            <w:shd w:val="clear" w:color="auto" w:fill="auto"/>
          </w:tcPr>
          <w:p w14:paraId="66E2A935" w14:textId="6A6020BA" w:rsidR="009A52DD" w:rsidRDefault="009A52DD" w:rsidP="009A52DD">
            <w:pPr>
              <w:tabs>
                <w:tab w:val="left" w:pos="469"/>
              </w:tabs>
              <w:rPr>
                <w:rFonts w:hint="eastAsia"/>
              </w:rPr>
            </w:pPr>
            <w:r>
              <w:t>Succesfully cancelled the request</w:t>
            </w:r>
          </w:p>
        </w:tc>
        <w:tc>
          <w:tcPr>
            <w:tcW w:w="2534" w:type="dxa"/>
            <w:shd w:val="clear" w:color="auto" w:fill="auto"/>
          </w:tcPr>
          <w:p w14:paraId="20823E7B" w14:textId="053A4345" w:rsidR="009A52DD" w:rsidRDefault="009A52DD" w:rsidP="009A52DD">
            <w:r>
              <w:t>T</w:t>
            </w:r>
            <w:r>
              <w:t>he bot u</w:t>
            </w:r>
            <w:r>
              <w:t>p</w:t>
            </w:r>
            <w:r>
              <w:t>dates the status in Database and send mail to employee</w:t>
            </w:r>
          </w:p>
        </w:tc>
      </w:tr>
      <w:tr w:rsidR="009A52DD" w:rsidRPr="007558D4" w14:paraId="03F88376" w14:textId="77777777" w:rsidTr="009A52DD">
        <w:trPr>
          <w:trHeight w:val="600"/>
        </w:trPr>
        <w:tc>
          <w:tcPr>
            <w:tcW w:w="993" w:type="dxa"/>
            <w:shd w:val="clear" w:color="auto" w:fill="auto"/>
          </w:tcPr>
          <w:p w14:paraId="63D3D299" w14:textId="6FD7F957" w:rsidR="009A52DD" w:rsidRDefault="009A52DD" w:rsidP="009A52DD">
            <w:pPr>
              <w:rPr>
                <w:rFonts w:ascii="Calibri" w:hAnsi="Calibri" w:cs="Calibri" w:hint="eastAsia"/>
                <w:color w:val="000000"/>
                <w:lang w:val="en-US"/>
              </w:rPr>
            </w:pPr>
            <w:r>
              <w:rPr>
                <w:rFonts w:ascii="Calibri" w:hAnsi="Calibri" w:cs="Calibri" w:hint="eastAsia"/>
                <w:color w:val="000000"/>
                <w:lang w:val="en-US"/>
              </w:rPr>
              <w:t>9</w:t>
            </w:r>
          </w:p>
        </w:tc>
        <w:tc>
          <w:tcPr>
            <w:tcW w:w="1969" w:type="dxa"/>
            <w:shd w:val="clear" w:color="auto" w:fill="auto"/>
          </w:tcPr>
          <w:p w14:paraId="50432DF8" w14:textId="77777777" w:rsidR="009A52DD" w:rsidRDefault="009A52DD" w:rsidP="009A52DD">
            <w:pPr>
              <w:jc w:val="center"/>
            </w:pPr>
          </w:p>
        </w:tc>
        <w:tc>
          <w:tcPr>
            <w:tcW w:w="1430" w:type="dxa"/>
            <w:shd w:val="clear" w:color="auto" w:fill="auto"/>
          </w:tcPr>
          <w:p w14:paraId="3C475CA2" w14:textId="77777777" w:rsidR="009A52DD" w:rsidRDefault="009A52DD" w:rsidP="009A52DD">
            <w:pPr>
              <w:tabs>
                <w:tab w:val="left" w:pos="804"/>
              </w:tabs>
              <w:rPr>
                <w:rFonts w:ascii="Calibri" w:hAnsi="Calibri" w:cs="Calibri"/>
                <w:color w:val="000000"/>
              </w:rPr>
            </w:pPr>
          </w:p>
        </w:tc>
        <w:tc>
          <w:tcPr>
            <w:tcW w:w="2430" w:type="dxa"/>
            <w:shd w:val="clear" w:color="auto" w:fill="auto"/>
          </w:tcPr>
          <w:p w14:paraId="18B98F04" w14:textId="77777777" w:rsidR="009A52DD" w:rsidRDefault="009A52DD" w:rsidP="009A52DD">
            <w:pPr>
              <w:tabs>
                <w:tab w:val="left" w:pos="469"/>
              </w:tabs>
            </w:pPr>
          </w:p>
        </w:tc>
        <w:tc>
          <w:tcPr>
            <w:tcW w:w="2534" w:type="dxa"/>
            <w:shd w:val="clear" w:color="auto" w:fill="auto"/>
          </w:tcPr>
          <w:p w14:paraId="21B04FF7" w14:textId="77777777" w:rsidR="009A52DD" w:rsidRDefault="009A52DD" w:rsidP="009A52DD"/>
        </w:tc>
      </w:tr>
    </w:tbl>
    <w:p w14:paraId="7067E3D3" w14:textId="1D54C2D3" w:rsidR="00A032C6" w:rsidRPr="00461684" w:rsidRDefault="00144888" w:rsidP="00F808CE">
      <w:pPr>
        <w:pStyle w:val="Heading1"/>
        <w:numPr>
          <w:ilvl w:val="1"/>
          <w:numId w:val="3"/>
        </w:numPr>
        <w:rPr>
          <w:sz w:val="28"/>
        </w:rPr>
      </w:pPr>
      <w:bookmarkStart w:id="16" w:name="_Toc500675430"/>
      <w:bookmarkStart w:id="17" w:name="_Toc98928718"/>
      <w:r>
        <w:rPr>
          <w:sz w:val="28"/>
        </w:rPr>
        <w:t xml:space="preserve"> </w:t>
      </w:r>
      <w:r w:rsidR="00A032C6" w:rsidRPr="00461684">
        <w:rPr>
          <w:sz w:val="28"/>
        </w:rPr>
        <w:t>Risks</w:t>
      </w:r>
      <w:bookmarkEnd w:id="16"/>
      <w:bookmarkEnd w:id="17"/>
    </w:p>
    <w:p w14:paraId="7D76E896" w14:textId="77777777" w:rsidR="00A57F19" w:rsidRPr="00B24720" w:rsidRDefault="00A57F19" w:rsidP="00F808CE">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bookmarkStart w:id="18" w:name="_Toc98928719"/>
      <w:r w:rsidRPr="00B24720">
        <w:rPr>
          <w:rFonts w:eastAsia="Times New Roman" w:cstheme="minorHAnsi"/>
          <w:bCs/>
          <w:sz w:val="24"/>
          <w:szCs w:val="24"/>
          <w:lang w:val="en-US" w:eastAsia="zh-CN"/>
        </w:rPr>
        <w:t>Incomplete or Incorrect Requests:</w:t>
      </w:r>
      <w:r w:rsidRPr="00B24720">
        <w:rPr>
          <w:rFonts w:eastAsia="Times New Roman" w:cstheme="minorHAnsi"/>
          <w:sz w:val="24"/>
          <w:szCs w:val="24"/>
          <w:lang w:val="en-US" w:eastAsia="zh-CN"/>
        </w:rPr>
        <w:t xml:space="preserve"> Employees may submit travel requests without mandatory details, leading to delays.</w:t>
      </w:r>
    </w:p>
    <w:p w14:paraId="55C5C7CA" w14:textId="6823E8CA" w:rsidR="00A57F19" w:rsidRPr="00B24720" w:rsidRDefault="00A57F19" w:rsidP="00F808CE">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r w:rsidRPr="00B24720">
        <w:rPr>
          <w:rFonts w:eastAsia="Times New Roman" w:cstheme="minorHAnsi"/>
          <w:bCs/>
          <w:sz w:val="24"/>
          <w:szCs w:val="24"/>
          <w:lang w:val="en-US" w:eastAsia="zh-CN"/>
        </w:rPr>
        <w:t>Approval Delays:</w:t>
      </w:r>
      <w:r w:rsidRPr="00B24720">
        <w:rPr>
          <w:rFonts w:eastAsia="Times New Roman" w:cstheme="minorHAnsi"/>
          <w:sz w:val="24"/>
          <w:szCs w:val="24"/>
          <w:lang w:val="en-US" w:eastAsia="zh-CN"/>
        </w:rPr>
        <w:t xml:space="preserve"> Approvers may not respond within the defined </w:t>
      </w:r>
      <w:r w:rsidR="00C566D4">
        <w:rPr>
          <w:rFonts w:eastAsia="Times New Roman" w:cstheme="minorHAnsi"/>
          <w:sz w:val="24"/>
          <w:szCs w:val="24"/>
          <w:lang w:val="en-US" w:eastAsia="zh-CN"/>
        </w:rPr>
        <w:t>time, causing pending</w:t>
      </w:r>
      <w:r w:rsidRPr="00B24720">
        <w:rPr>
          <w:rFonts w:eastAsia="Times New Roman" w:cstheme="minorHAnsi"/>
          <w:sz w:val="24"/>
          <w:szCs w:val="24"/>
          <w:lang w:val="en-US" w:eastAsia="zh-CN"/>
        </w:rPr>
        <w:t xml:space="preserve"> requests.</w:t>
      </w:r>
    </w:p>
    <w:p w14:paraId="36FCE935" w14:textId="77777777" w:rsidR="00C566D4" w:rsidRDefault="00A57F19" w:rsidP="00C566D4">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r w:rsidRPr="00B24720">
        <w:rPr>
          <w:rFonts w:eastAsia="Times New Roman" w:cstheme="minorHAnsi"/>
          <w:bCs/>
          <w:sz w:val="24"/>
          <w:szCs w:val="24"/>
          <w:lang w:val="en-US" w:eastAsia="zh-CN"/>
        </w:rPr>
        <w:t>System Downtime:</w:t>
      </w:r>
      <w:r w:rsidRPr="00B24720">
        <w:rPr>
          <w:rFonts w:eastAsia="Times New Roman" w:cstheme="minorHAnsi"/>
          <w:sz w:val="24"/>
          <w:szCs w:val="24"/>
          <w:lang w:val="en-US" w:eastAsia="zh-CN"/>
        </w:rPr>
        <w:t xml:space="preserve"> Email server downtime could disrupt the workflow.</w:t>
      </w:r>
    </w:p>
    <w:p w14:paraId="2266D0C2" w14:textId="242EEB12" w:rsidR="00A57F19" w:rsidRPr="00C566D4" w:rsidRDefault="00A57F19" w:rsidP="00C566D4">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r w:rsidRPr="00C566D4">
        <w:rPr>
          <w:rFonts w:eastAsia="Times New Roman" w:cstheme="minorHAnsi"/>
          <w:bCs/>
          <w:sz w:val="24"/>
          <w:szCs w:val="24"/>
          <w:lang w:val="en-US" w:eastAsia="zh-CN"/>
        </w:rPr>
        <w:t>Integration Failures:</w:t>
      </w:r>
      <w:r w:rsidRPr="00C566D4">
        <w:rPr>
          <w:rFonts w:eastAsia="Times New Roman" w:cstheme="minorHAnsi"/>
          <w:sz w:val="24"/>
          <w:szCs w:val="24"/>
          <w:lang w:val="en-US" w:eastAsia="zh-CN"/>
        </w:rPr>
        <w:t xml:space="preserve"> Issues in connecting with external travel portals or approval systems may halt ticket generation.</w:t>
      </w:r>
    </w:p>
    <w:p w14:paraId="5D636550" w14:textId="77777777" w:rsidR="00A57F19" w:rsidRPr="00B24720" w:rsidRDefault="00A57F19" w:rsidP="00F808CE">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r w:rsidRPr="00B24720">
        <w:rPr>
          <w:rFonts w:eastAsia="Times New Roman" w:cstheme="minorHAnsi"/>
          <w:bCs/>
          <w:sz w:val="24"/>
          <w:szCs w:val="24"/>
          <w:lang w:val="en-US" w:eastAsia="zh-CN"/>
        </w:rPr>
        <w:t>Notification Failures:</w:t>
      </w:r>
      <w:r w:rsidRPr="00B24720">
        <w:rPr>
          <w:rFonts w:eastAsia="Times New Roman" w:cstheme="minorHAnsi"/>
          <w:sz w:val="24"/>
          <w:szCs w:val="24"/>
          <w:lang w:val="en-US" w:eastAsia="zh-CN"/>
        </w:rPr>
        <w:t xml:space="preserve"> Stakeholders may miss updates if email delivery fails or distribution lists are outdated.</w:t>
      </w:r>
    </w:p>
    <w:p w14:paraId="205F7B13" w14:textId="6469A923" w:rsidR="00B632C1" w:rsidRPr="000A6887" w:rsidRDefault="00A57F19" w:rsidP="00A57F19">
      <w:pPr>
        <w:pStyle w:val="ListParagraph"/>
        <w:numPr>
          <w:ilvl w:val="0"/>
          <w:numId w:val="17"/>
        </w:numPr>
        <w:spacing w:before="100" w:beforeAutospacing="1" w:after="100" w:afterAutospacing="1" w:line="240" w:lineRule="auto"/>
        <w:rPr>
          <w:rFonts w:eastAsia="Times New Roman" w:cstheme="minorHAnsi"/>
          <w:sz w:val="24"/>
          <w:szCs w:val="24"/>
          <w:lang w:val="en-US" w:eastAsia="zh-CN"/>
        </w:rPr>
      </w:pPr>
      <w:r w:rsidRPr="00B24720">
        <w:rPr>
          <w:rFonts w:eastAsia="Times New Roman" w:cstheme="minorHAnsi"/>
          <w:bCs/>
          <w:sz w:val="24"/>
          <w:szCs w:val="24"/>
          <w:lang w:val="en-US" w:eastAsia="zh-CN"/>
        </w:rPr>
        <w:t>Unexpected Exceptions:</w:t>
      </w:r>
      <w:r w:rsidRPr="00B24720">
        <w:rPr>
          <w:rFonts w:eastAsia="Times New Roman" w:cstheme="minorHAnsi"/>
          <w:sz w:val="24"/>
          <w:szCs w:val="24"/>
          <w:lang w:val="en-US" w:eastAsia="zh-CN"/>
        </w:rPr>
        <w:t xml:space="preserve"> Unhandled errors could stop the workflow and require manual intervention.</w:t>
      </w:r>
    </w:p>
    <w:p w14:paraId="120751EC" w14:textId="05EE2D84" w:rsidR="00144888" w:rsidRPr="00144888" w:rsidRDefault="00144888" w:rsidP="00F808CE">
      <w:pPr>
        <w:pStyle w:val="Heading1"/>
        <w:numPr>
          <w:ilvl w:val="1"/>
          <w:numId w:val="3"/>
        </w:numPr>
        <w:rPr>
          <w:sz w:val="28"/>
        </w:rPr>
      </w:pPr>
      <w:bookmarkStart w:id="19" w:name="_Toc37952648"/>
      <w:bookmarkStart w:id="20" w:name="_Toc477423799"/>
      <w:bookmarkStart w:id="21" w:name="_Toc98928720"/>
      <w:bookmarkEnd w:id="18"/>
      <w:r w:rsidRPr="00144888">
        <w:rPr>
          <w:sz w:val="28"/>
        </w:rPr>
        <w:t xml:space="preserve"> Stake holders/Business Owner</w:t>
      </w:r>
      <w:bookmarkEnd w:id="19"/>
      <w:r w:rsidRPr="00144888">
        <w:rPr>
          <w:sz w:val="28"/>
        </w:rPr>
        <w:t xml:space="preserve"> </w:t>
      </w:r>
    </w:p>
    <w:p w14:paraId="46DD9FB6" w14:textId="3751244B" w:rsidR="00404BEC" w:rsidRPr="00C566D4" w:rsidRDefault="000A6887" w:rsidP="00C566D4">
      <w:pPr>
        <w:pStyle w:val="ListParagraph"/>
        <w:numPr>
          <w:ilvl w:val="0"/>
          <w:numId w:val="4"/>
        </w:numPr>
        <w:suppressAutoHyphens/>
        <w:spacing w:before="0" w:line="254" w:lineRule="auto"/>
        <w:contextualSpacing/>
      </w:pPr>
      <w:r>
        <w:t>Mention Clie</w:t>
      </w:r>
      <w:r w:rsidR="0000470F">
        <w:t>t Names (SMEs – Major stakeholders) and Emails</w:t>
      </w:r>
      <w:r w:rsidR="00404BEC" w:rsidRPr="00C566D4">
        <w:rPr>
          <w:sz w:val="28"/>
        </w:rPr>
        <w:br w:type="page"/>
      </w:r>
    </w:p>
    <w:p w14:paraId="3BB17DF4" w14:textId="77777777" w:rsidR="0000470F" w:rsidRPr="00C90375" w:rsidRDefault="00A032C6" w:rsidP="00F808CE">
      <w:pPr>
        <w:pStyle w:val="Heading1"/>
        <w:numPr>
          <w:ilvl w:val="0"/>
          <w:numId w:val="3"/>
        </w:numPr>
        <w:rPr>
          <w:szCs w:val="40"/>
        </w:rPr>
      </w:pPr>
      <w:r w:rsidRPr="00C90375">
        <w:rPr>
          <w:szCs w:val="40"/>
        </w:rPr>
        <w:lastRenderedPageBreak/>
        <w:t>Solution Deployment</w:t>
      </w:r>
      <w:bookmarkStart w:id="22" w:name="_Toc477423801"/>
      <w:bookmarkStart w:id="23" w:name="_Toc98928721"/>
      <w:bookmarkEnd w:id="20"/>
      <w:bookmarkEnd w:id="21"/>
    </w:p>
    <w:p w14:paraId="3A1B54DB" w14:textId="1ED2192B" w:rsidR="004C5A0D" w:rsidRPr="004C5A0D" w:rsidRDefault="004C5A0D" w:rsidP="00F808CE">
      <w:pPr>
        <w:pStyle w:val="ListParagraph"/>
        <w:numPr>
          <w:ilvl w:val="1"/>
          <w:numId w:val="3"/>
        </w:numPr>
        <w:rPr>
          <w:rFonts w:eastAsiaTheme="majorEastAsia" w:cstheme="majorBidi"/>
          <w:b/>
          <w:sz w:val="28"/>
          <w:szCs w:val="32"/>
        </w:rPr>
      </w:pPr>
      <w:r>
        <w:rPr>
          <w:rFonts w:eastAsiaTheme="majorEastAsia" w:cstheme="majorBidi"/>
          <w:b/>
          <w:sz w:val="28"/>
          <w:szCs w:val="32"/>
        </w:rPr>
        <w:t xml:space="preserve"> </w:t>
      </w:r>
      <w:r w:rsidRPr="004C5A0D">
        <w:rPr>
          <w:rFonts w:eastAsiaTheme="majorEastAsia" w:cstheme="majorBidi"/>
          <w:b/>
          <w:sz w:val="28"/>
          <w:szCs w:val="32"/>
        </w:rPr>
        <w:t>Architecture Overview</w:t>
      </w:r>
    </w:p>
    <w:p w14:paraId="4CA41B2B" w14:textId="7C71A6BE" w:rsidR="004C5A0D" w:rsidRDefault="004C5A0D" w:rsidP="004C5A0D">
      <w:pPr>
        <w:pStyle w:val="Heading1"/>
        <w:numPr>
          <w:ilvl w:val="0"/>
          <w:numId w:val="0"/>
        </w:numPr>
        <w:ind w:left="360"/>
        <w:rPr>
          <w:rFonts w:eastAsiaTheme="minorEastAsia" w:cstheme="minorBidi"/>
          <w:b w:val="0"/>
          <w:sz w:val="22"/>
          <w:szCs w:val="22"/>
        </w:rPr>
      </w:pPr>
      <w:r>
        <w:rPr>
          <w:rFonts w:eastAsiaTheme="minorEastAsia" w:cstheme="minorBidi"/>
          <w:b w:val="0"/>
          <w:sz w:val="22"/>
          <w:szCs w:val="22"/>
        </w:rPr>
        <w:t xml:space="preserve">Mention AE Architecture Diagram </w:t>
      </w:r>
    </w:p>
    <w:p w14:paraId="2F16C641" w14:textId="4C97034B" w:rsidR="004C5A0D" w:rsidRDefault="007F2EC6" w:rsidP="004C5A0D">
      <w:r w:rsidRPr="007F2EC6">
        <w:rPr>
          <w:noProof/>
          <w:lang w:val="en-US" w:eastAsia="zh-CN"/>
        </w:rPr>
        <mc:AlternateContent>
          <mc:Choice Requires="wps">
            <w:drawing>
              <wp:anchor distT="0" distB="0" distL="114300" distR="114300" simplePos="0" relativeHeight="251681792" behindDoc="0" locked="0" layoutInCell="1" allowOverlap="1" wp14:anchorId="67ADC06B" wp14:editId="58662C49">
                <wp:simplePos x="0" y="0"/>
                <wp:positionH relativeFrom="column">
                  <wp:posOffset>3390523</wp:posOffset>
                </wp:positionH>
                <wp:positionV relativeFrom="paragraph">
                  <wp:posOffset>1062</wp:posOffset>
                </wp:positionV>
                <wp:extent cx="1363632" cy="2151724"/>
                <wp:effectExtent l="0" t="0" r="27305" b="20320"/>
                <wp:wrapNone/>
                <wp:docPr id="10" name="Left Brace 4"/>
                <wp:cNvGraphicFramePr/>
                <a:graphic xmlns:a="http://schemas.openxmlformats.org/drawingml/2006/main">
                  <a:graphicData uri="http://schemas.microsoft.com/office/word/2010/wordprocessingShape">
                    <wps:wsp>
                      <wps:cNvSpPr/>
                      <wps:spPr>
                        <a:xfrm>
                          <a:off x="0" y="0"/>
                          <a:ext cx="1363632" cy="2151724"/>
                        </a:xfrm>
                        <a:prstGeom prst="leftBrace">
                          <a:avLst>
                            <a:gd name="adj1" fmla="val 8333"/>
                            <a:gd name="adj2" fmla="val 48899"/>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type w14:anchorId="6DC287B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left:0;text-align:left;margin-left:266.95pt;margin-top:.1pt;width:107.35pt;height:16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" adj="1141,10562" strokecolor="#4579b8 [3044]"/>
            </w:pict>
          </mc:Fallback>
        </mc:AlternateContent>
      </w:r>
    </w:p>
    <w:p w14:paraId="4C852A93" w14:textId="432FBC22" w:rsidR="004C5A0D" w:rsidRDefault="003B2F88" w:rsidP="004C5A0D">
      <w:r w:rsidRPr="003B2F88">
        <w:rPr>
          <w:noProof/>
          <w:lang w:val="en-US" w:eastAsia="zh-CN"/>
        </w:rPr>
        <mc:AlternateContent>
          <mc:Choice Requires="wps">
            <w:drawing>
              <wp:anchor distT="0" distB="0" distL="114300" distR="114300" simplePos="0" relativeHeight="251672576" behindDoc="0" locked="0" layoutInCell="1" allowOverlap="1" wp14:anchorId="562D2DB1" wp14:editId="7248AF40">
                <wp:simplePos x="0" y="0"/>
                <wp:positionH relativeFrom="column">
                  <wp:posOffset>2258060</wp:posOffset>
                </wp:positionH>
                <wp:positionV relativeFrom="paragraph">
                  <wp:posOffset>168275</wp:posOffset>
                </wp:positionV>
                <wp:extent cx="1859280" cy="260985"/>
                <wp:effectExtent l="0" t="0" r="0" b="0"/>
                <wp:wrapNone/>
                <wp:docPr id="121" name="TextBox 120">
                  <a:extLst xmlns:a="http://schemas.openxmlformats.org/drawingml/2006/main">
                    <a:ext uri="{FF2B5EF4-FFF2-40B4-BE49-F238E27FC236}">
                      <a16:creationId xmlns:a16="http://schemas.microsoft.com/office/drawing/2014/main" id="{3E887D2C-8562-4A59-A649-125781613693}"/>
                    </a:ext>
                  </a:extLst>
                </wp:docPr>
                <wp:cNvGraphicFramePr/>
                <a:graphic xmlns:a="http://schemas.openxmlformats.org/drawingml/2006/main">
                  <a:graphicData uri="http://schemas.microsoft.com/office/word/2010/wordprocessingShape">
                    <wps:wsp>
                      <wps:cNvSpPr txBox="1"/>
                      <wps:spPr>
                        <a:xfrm>
                          <a:off x="0" y="0"/>
                          <a:ext cx="1859280" cy="260985"/>
                        </a:xfrm>
                        <a:prstGeom prst="rect">
                          <a:avLst/>
                        </a:prstGeom>
                        <a:noFill/>
                      </wps:spPr>
                      <wps:txbx>
                        <w:txbxContent>
                          <w:p w14:paraId="24690587" w14:textId="1DF6B8F2" w:rsidR="003B2F88" w:rsidRPr="003B2F88" w:rsidRDefault="003B2F88" w:rsidP="003B2F88">
                            <w:pPr>
                              <w:kinsoku w:val="0"/>
                              <w:overflowPunct w:val="0"/>
                              <w:jc w:val="center"/>
                              <w:textAlignment w:val="baseline"/>
                              <w:rPr>
                                <w:rFonts w:ascii="Arial" w:hAnsi="Arial" w:cs="Arial"/>
                                <w:kern w:val="24"/>
                                <w:sz w:val="20"/>
                                <w:szCs w:val="20"/>
                                <w:lang w:val="en-US"/>
                              </w:rPr>
                            </w:pPr>
                            <w:r w:rsidRPr="003B2F88">
                              <w:rPr>
                                <w:rFonts w:ascii="Arial" w:hAnsi="Arial" w:cs="Arial"/>
                                <w:kern w:val="24"/>
                                <w:sz w:val="20"/>
                                <w:szCs w:val="20"/>
                                <w:lang w:val="en-US"/>
                              </w:rPr>
                              <w:t>AE Agent Server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62D2DB1" id="TextBox 120" o:spid="_x0000_s1029" type="#_x0000_t202" style="position:absolute;margin-left:177.8pt;margin-top:13.25pt;width:146.4pt;height:2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" filled="f" stroked="f">
                <v:textbox style="mso-fit-shape-to-text:t">
                  <w:txbxContent>
                    <w:p w14:paraId="24690587" w14:textId="1DF6B8F2" w:rsidR="003B2F88" w:rsidRPr="003B2F88" w:rsidRDefault="003B2F88" w:rsidP="003B2F88">
                      <w:pPr>
                        <w:kinsoku w:val="0"/>
                        <w:overflowPunct w:val="0"/>
                        <w:jc w:val="center"/>
                        <w:textAlignment w:val="baseline"/>
                        <w:rPr>
                          <w:rFonts w:ascii="Arial" w:hAnsi="Arial" w:cs="Arial"/>
                          <w:kern w:val="24"/>
                          <w:sz w:val="20"/>
                          <w:szCs w:val="20"/>
                          <w:lang w:val="en-US"/>
                        </w:rPr>
                      </w:pPr>
                      <w:r w:rsidRPr="003B2F88">
                        <w:rPr>
                          <w:rFonts w:ascii="Arial" w:hAnsi="Arial" w:cs="Arial"/>
                          <w:kern w:val="24"/>
                          <w:sz w:val="20"/>
                          <w:szCs w:val="20"/>
                          <w:lang w:val="en-US"/>
                        </w:rPr>
                        <w:t>AE Agent Server</w:t>
                      </w:r>
                    </w:p>
                  </w:txbxContent>
                </v:textbox>
              </v:shape>
            </w:pict>
          </mc:Fallback>
        </mc:AlternateContent>
      </w:r>
      <w:r w:rsidRPr="003B2F88">
        <w:rPr>
          <w:noProof/>
          <w:lang w:val="en-US" w:eastAsia="zh-CN"/>
        </w:rPr>
        <w:drawing>
          <wp:anchor distT="0" distB="0" distL="114300" distR="114300" simplePos="0" relativeHeight="251677696" behindDoc="0" locked="0" layoutInCell="1" allowOverlap="1" wp14:anchorId="3E25C3A7" wp14:editId="6455DDA8">
            <wp:simplePos x="0" y="0"/>
            <wp:positionH relativeFrom="column">
              <wp:posOffset>2252565</wp:posOffset>
            </wp:positionH>
            <wp:positionV relativeFrom="paragraph">
              <wp:posOffset>167489</wp:posOffset>
            </wp:positionV>
            <wp:extent cx="409659" cy="210747"/>
            <wp:effectExtent l="0" t="0" r="0" b="0"/>
            <wp:wrapNone/>
            <wp:docPr id="7" name="Picture 114" descr="A picture containing drawing&#10;&#10;Description automatically generated">
              <a:extLst xmlns:a="http://schemas.openxmlformats.org/drawingml/2006/main">
                <a:ext uri="{FF2B5EF4-FFF2-40B4-BE49-F238E27FC236}">
                  <a16:creationId xmlns:a16="http://schemas.microsoft.com/office/drawing/2014/main" id="{350523D7-CE3B-4AB6-ACBD-078808785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4" descr="A picture containing drawing&#10;&#10;Description automatically generated">
                      <a:extLst>
                        <a:ext uri="{FF2B5EF4-FFF2-40B4-BE49-F238E27FC236}">
                          <a16:creationId xmlns:a16="http://schemas.microsoft.com/office/drawing/2014/main" id="{350523D7-CE3B-4AB6-ACBD-078808785A6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659" cy="210747"/>
                    </a:xfrm>
                    <a:prstGeom prst="rect">
                      <a:avLst/>
                    </a:prstGeom>
                  </pic:spPr>
                </pic:pic>
              </a:graphicData>
            </a:graphic>
            <wp14:sizeRelH relativeFrom="margin">
              <wp14:pctWidth>0</wp14:pctWidth>
            </wp14:sizeRelH>
            <wp14:sizeRelV relativeFrom="margin">
              <wp14:pctHeight>0</wp14:pctHeight>
            </wp14:sizeRelV>
          </wp:anchor>
        </w:drawing>
      </w:r>
      <w:r w:rsidRPr="003B2F88">
        <w:rPr>
          <w:noProof/>
          <w:lang w:val="en-US" w:eastAsia="zh-CN"/>
        </w:rPr>
        <w:drawing>
          <wp:anchor distT="0" distB="0" distL="114300" distR="114300" simplePos="0" relativeHeight="251671552" behindDoc="0" locked="0" layoutInCell="1" allowOverlap="1" wp14:anchorId="52880102" wp14:editId="3AD8326C">
            <wp:simplePos x="0" y="0"/>
            <wp:positionH relativeFrom="column">
              <wp:posOffset>-145415</wp:posOffset>
            </wp:positionH>
            <wp:positionV relativeFrom="paragraph">
              <wp:posOffset>161925</wp:posOffset>
            </wp:positionV>
            <wp:extent cx="409575" cy="210185"/>
            <wp:effectExtent l="0" t="0" r="0" b="0"/>
            <wp:wrapNone/>
            <wp:docPr id="115" name="Picture 114" descr="A picture containing drawing&#10;&#10;Description automatically generated">
              <a:extLst xmlns:a="http://schemas.openxmlformats.org/drawingml/2006/main">
                <a:ext uri="{FF2B5EF4-FFF2-40B4-BE49-F238E27FC236}">
                  <a16:creationId xmlns:a16="http://schemas.microsoft.com/office/drawing/2014/main" id="{350523D7-CE3B-4AB6-ACBD-078808785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4" descr="A picture containing drawing&#10;&#10;Description automatically generated">
                      <a:extLst>
                        <a:ext uri="{FF2B5EF4-FFF2-40B4-BE49-F238E27FC236}">
                          <a16:creationId xmlns:a16="http://schemas.microsoft.com/office/drawing/2014/main" id="{350523D7-CE3B-4AB6-ACBD-078808785A6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575" cy="210185"/>
                    </a:xfrm>
                    <a:prstGeom prst="rect">
                      <a:avLst/>
                    </a:prstGeom>
                  </pic:spPr>
                </pic:pic>
              </a:graphicData>
            </a:graphic>
            <wp14:sizeRelH relativeFrom="margin">
              <wp14:pctWidth>0</wp14:pctWidth>
            </wp14:sizeRelH>
            <wp14:sizeRelV relativeFrom="margin">
              <wp14:pctHeight>0</wp14:pctHeight>
            </wp14:sizeRelV>
          </wp:anchor>
        </w:drawing>
      </w:r>
      <w:r w:rsidRPr="003B2F88">
        <w:rPr>
          <w:noProof/>
          <w:lang w:val="en-US" w:eastAsia="zh-CN"/>
        </w:rPr>
        <mc:AlternateContent>
          <mc:Choice Requires="wps">
            <w:drawing>
              <wp:anchor distT="0" distB="0" distL="114300" distR="114300" simplePos="0" relativeHeight="251675648" behindDoc="0" locked="0" layoutInCell="1" allowOverlap="1" wp14:anchorId="393C63C3" wp14:editId="13133E9E">
                <wp:simplePos x="0" y="0"/>
                <wp:positionH relativeFrom="column">
                  <wp:posOffset>45009</wp:posOffset>
                </wp:positionH>
                <wp:positionV relativeFrom="paragraph">
                  <wp:posOffset>155978</wp:posOffset>
                </wp:positionV>
                <wp:extent cx="1692998" cy="359574"/>
                <wp:effectExtent l="0" t="0" r="0" b="0"/>
                <wp:wrapNone/>
                <wp:docPr id="6" name="TextBox 120"/>
                <wp:cNvGraphicFramePr/>
                <a:graphic xmlns:a="http://schemas.openxmlformats.org/drawingml/2006/main">
                  <a:graphicData uri="http://schemas.microsoft.com/office/word/2010/wordprocessingShape">
                    <wps:wsp>
                      <wps:cNvSpPr txBox="1"/>
                      <wps:spPr>
                        <a:xfrm>
                          <a:off x="0" y="0"/>
                          <a:ext cx="1692998" cy="359574"/>
                        </a:xfrm>
                        <a:prstGeom prst="rect">
                          <a:avLst/>
                        </a:prstGeom>
                        <a:noFill/>
                      </wps:spPr>
                      <wps:txbx>
                        <w:txbxContent>
                          <w:p w14:paraId="39896D24" w14:textId="721A3868" w:rsidR="003B2F88" w:rsidRPr="003B2F88" w:rsidRDefault="003B2F88" w:rsidP="003B2F88">
                            <w:pPr>
                              <w:kinsoku w:val="0"/>
                              <w:overflowPunct w:val="0"/>
                              <w:jc w:val="center"/>
                              <w:textAlignment w:val="baseline"/>
                              <w:rPr>
                                <w:rFonts w:ascii="Arial" w:hAnsi="Arial" w:cs="Arial"/>
                                <w:kern w:val="24"/>
                                <w:sz w:val="20"/>
                                <w:szCs w:val="20"/>
                                <w:lang w:val="en-US"/>
                              </w:rPr>
                            </w:pPr>
                            <w:r w:rsidRPr="003B2F88">
                              <w:rPr>
                                <w:rFonts w:ascii="Arial" w:hAnsi="Arial" w:cs="Arial"/>
                                <w:kern w:val="24"/>
                                <w:sz w:val="20"/>
                                <w:szCs w:val="20"/>
                                <w:lang w:val="en-US"/>
                              </w:rPr>
                              <w:t>AE Application Server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3C63C3" id="_x0000_s1030" type="#_x0000_t202" style="position:absolute;margin-left:3.55pt;margin-top:12.3pt;width:133.3pt;height:2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" filled="f" stroked="f">
                <v:textbox>
                  <w:txbxContent>
                    <w:p w14:paraId="39896D24" w14:textId="721A3868" w:rsidR="003B2F88" w:rsidRPr="003B2F88" w:rsidRDefault="003B2F88" w:rsidP="003B2F88">
                      <w:pPr>
                        <w:kinsoku w:val="0"/>
                        <w:overflowPunct w:val="0"/>
                        <w:jc w:val="center"/>
                        <w:textAlignment w:val="baseline"/>
                        <w:rPr>
                          <w:rFonts w:ascii="Arial" w:hAnsi="Arial" w:cs="Arial"/>
                          <w:kern w:val="24"/>
                          <w:sz w:val="20"/>
                          <w:szCs w:val="20"/>
                          <w:lang w:val="en-US"/>
                        </w:rPr>
                      </w:pPr>
                      <w:r w:rsidRPr="003B2F88">
                        <w:rPr>
                          <w:rFonts w:ascii="Arial" w:hAnsi="Arial" w:cs="Arial"/>
                          <w:kern w:val="24"/>
                          <w:sz w:val="20"/>
                          <w:szCs w:val="20"/>
                          <w:lang w:val="en-US"/>
                        </w:rPr>
                        <w:t>AE Application Server</w:t>
                      </w:r>
                    </w:p>
                  </w:txbxContent>
                </v:textbox>
              </v:shape>
            </w:pict>
          </mc:Fallback>
        </mc:AlternateContent>
      </w:r>
      <w:r w:rsidRPr="003B2F88">
        <w:rPr>
          <w:noProof/>
          <w:lang w:val="en-US" w:eastAsia="zh-CN"/>
        </w:rPr>
        <w:drawing>
          <wp:anchor distT="0" distB="0" distL="114300" distR="114300" simplePos="0" relativeHeight="251669504" behindDoc="0" locked="0" layoutInCell="1" allowOverlap="1" wp14:anchorId="5DF24E45" wp14:editId="6F1371EC">
            <wp:simplePos x="0" y="0"/>
            <wp:positionH relativeFrom="column">
              <wp:posOffset>73660</wp:posOffset>
            </wp:positionH>
            <wp:positionV relativeFrom="paragraph">
              <wp:posOffset>805180</wp:posOffset>
            </wp:positionV>
            <wp:extent cx="324028" cy="383817"/>
            <wp:effectExtent l="0" t="0" r="0" b="0"/>
            <wp:wrapNone/>
            <wp:docPr id="107" name="Picture 106" descr="A picture containing drawing&#10;&#10;Description automatically generated">
              <a:extLst xmlns:a="http://schemas.openxmlformats.org/drawingml/2006/main">
                <a:ext uri="{FF2B5EF4-FFF2-40B4-BE49-F238E27FC236}">
                  <a16:creationId xmlns:a16="http://schemas.microsoft.com/office/drawing/2014/main" id="{1DB3BD67-84D7-4C5F-9DE0-9A52EF462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A picture containing drawing&#10;&#10;Description automatically generated">
                      <a:extLst>
                        <a:ext uri="{FF2B5EF4-FFF2-40B4-BE49-F238E27FC236}">
                          <a16:creationId xmlns:a16="http://schemas.microsoft.com/office/drawing/2014/main" id="{1DB3BD67-84D7-4C5F-9DE0-9A52EF462F5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28" cy="383817"/>
                    </a:xfrm>
                    <a:prstGeom prst="rect">
                      <a:avLst/>
                    </a:prstGeom>
                  </pic:spPr>
                </pic:pic>
              </a:graphicData>
            </a:graphic>
            <wp14:sizeRelH relativeFrom="margin">
              <wp14:pctWidth>0</wp14:pctWidth>
            </wp14:sizeRelH>
            <wp14:sizeRelV relativeFrom="margin">
              <wp14:pctHeight>0</wp14:pctHeight>
            </wp14:sizeRelV>
          </wp:anchor>
        </w:drawing>
      </w:r>
    </w:p>
    <w:p w14:paraId="0C54C57B" w14:textId="70F8E010" w:rsidR="003B2F88" w:rsidRDefault="00A41D28" w:rsidP="004C5A0D">
      <w:r>
        <w:rPr>
          <w:noProof/>
          <w:lang w:val="en-US" w:eastAsia="zh-CN"/>
        </w:rPr>
        <mc:AlternateContent>
          <mc:Choice Requires="wps">
            <w:drawing>
              <wp:anchor distT="0" distB="0" distL="114300" distR="114300" simplePos="0" relativeHeight="251684864" behindDoc="0" locked="0" layoutInCell="1" allowOverlap="1" wp14:anchorId="172B9F63" wp14:editId="1A6EB4FC">
                <wp:simplePos x="0" y="0"/>
                <wp:positionH relativeFrom="column">
                  <wp:posOffset>4430092</wp:posOffset>
                </wp:positionH>
                <wp:positionV relativeFrom="paragraph">
                  <wp:posOffset>11209</wp:posOffset>
                </wp:positionV>
                <wp:extent cx="796705" cy="375719"/>
                <wp:effectExtent l="0" t="0" r="22860" b="24765"/>
                <wp:wrapNone/>
                <wp:docPr id="17" name="Rectangle: Rounded Corners 17"/>
                <wp:cNvGraphicFramePr/>
                <a:graphic xmlns:a="http://schemas.openxmlformats.org/drawingml/2006/main">
                  <a:graphicData uri="http://schemas.microsoft.com/office/word/2010/wordprocessingShape">
                    <wps:wsp>
                      <wps:cNvSpPr/>
                      <wps:spPr>
                        <a:xfrm>
                          <a:off x="0" y="0"/>
                          <a:ext cx="796705" cy="37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D9ED6" w14:textId="4CEB85F1" w:rsidR="007F2EC6" w:rsidRDefault="00A41D28" w:rsidP="00A41D28">
                            <w:r>
                              <w:rPr>
                                <w:b/>
                                <w:bCs/>
                                <w:sz w:val="14"/>
                                <w:szCs w:val="14"/>
                              </w:rPr>
                              <w:t>Email/Outlook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2B9F63" id="Rectangle: Rounded Corners 17" o:spid="_x0000_s1031" style="position:absolute;margin-left:348.85pt;margin-top:.9pt;width:62.75pt;height:29.6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" fillcolor="#4f81bd [3204]" strokecolor="#243f60 [1604]" strokeweight="2pt">
                <v:textbox>
                  <w:txbxContent>
                    <w:p w14:paraId="2FCD9ED6" w14:textId="4CEB85F1" w:rsidR="007F2EC6" w:rsidRDefault="00A41D28" w:rsidP="00A41D28">
                      <w:r>
                        <w:rPr>
                          <w:b/>
                          <w:bCs/>
                          <w:sz w:val="14"/>
                          <w:szCs w:val="14"/>
                        </w:rPr>
                        <w:t>Email/Outlook</w:t>
                      </w:r>
                    </w:p>
                  </w:txbxContent>
                </v:textbox>
              </v:roundrect>
            </w:pict>
          </mc:Fallback>
        </mc:AlternateContent>
      </w:r>
      <w:r w:rsidR="003B2F88" w:rsidRPr="003B2F88">
        <w:rPr>
          <w:noProof/>
          <w:lang w:val="en-US" w:eastAsia="zh-CN"/>
        </w:rPr>
        <w:drawing>
          <wp:anchor distT="0" distB="0" distL="114300" distR="114300" simplePos="0" relativeHeight="251667456" behindDoc="0" locked="0" layoutInCell="1" allowOverlap="1" wp14:anchorId="5004E9BD" wp14:editId="074059C4">
            <wp:simplePos x="0" y="0"/>
            <wp:positionH relativeFrom="column">
              <wp:posOffset>2769927</wp:posOffset>
            </wp:positionH>
            <wp:positionV relativeFrom="paragraph">
              <wp:posOffset>104240</wp:posOffset>
            </wp:positionV>
            <wp:extent cx="660903" cy="725655"/>
            <wp:effectExtent l="0" t="0" r="6350" b="0"/>
            <wp:wrapNone/>
            <wp:docPr id="37" name="Picture 36" descr="A picture containing indoor&#10;&#10;Description automatically generated">
              <a:extLst xmlns:a="http://schemas.openxmlformats.org/drawingml/2006/main">
                <a:ext uri="{FF2B5EF4-FFF2-40B4-BE49-F238E27FC236}">
                  <a16:creationId xmlns:a16="http://schemas.microsoft.com/office/drawing/2014/main" id="{4D3D1F46-636C-49A2-9AE0-C6A6A6724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picture containing indoor&#10;&#10;Description automatically generated">
                      <a:extLst>
                        <a:ext uri="{FF2B5EF4-FFF2-40B4-BE49-F238E27FC236}">
                          <a16:creationId xmlns:a16="http://schemas.microsoft.com/office/drawing/2014/main" id="{4D3D1F46-636C-49A2-9AE0-C6A6A6724A26}"/>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903" cy="725655"/>
                    </a:xfrm>
                    <a:prstGeom prst="rect">
                      <a:avLst/>
                    </a:prstGeom>
                  </pic:spPr>
                </pic:pic>
              </a:graphicData>
            </a:graphic>
            <wp14:sizeRelH relativeFrom="margin">
              <wp14:pctWidth>0</wp14:pctWidth>
            </wp14:sizeRelH>
            <wp14:sizeRelV relativeFrom="margin">
              <wp14:pctHeight>0</wp14:pctHeight>
            </wp14:sizeRelV>
          </wp:anchor>
        </w:drawing>
      </w:r>
      <w:r w:rsidR="003B2F88" w:rsidRPr="003B2F88">
        <w:rPr>
          <w:noProof/>
          <w:lang w:val="en-US" w:eastAsia="zh-CN"/>
        </w:rPr>
        <w:drawing>
          <wp:anchor distT="0" distB="0" distL="114300" distR="114300" simplePos="0" relativeHeight="251670528" behindDoc="0" locked="0" layoutInCell="1" allowOverlap="1" wp14:anchorId="3E7FADB6" wp14:editId="206ACFE7">
            <wp:simplePos x="0" y="0"/>
            <wp:positionH relativeFrom="column">
              <wp:posOffset>425443</wp:posOffset>
            </wp:positionH>
            <wp:positionV relativeFrom="paragraph">
              <wp:posOffset>82663</wp:posOffset>
            </wp:positionV>
            <wp:extent cx="643157" cy="706170"/>
            <wp:effectExtent l="0" t="0" r="0" b="0"/>
            <wp:wrapNone/>
            <wp:docPr id="109" name="Picture 108" descr="A picture containing indoor&#10;&#10;Description automatically generated">
              <a:extLst xmlns:a="http://schemas.openxmlformats.org/drawingml/2006/main">
                <a:ext uri="{FF2B5EF4-FFF2-40B4-BE49-F238E27FC236}">
                  <a16:creationId xmlns:a16="http://schemas.microsoft.com/office/drawing/2014/main" id="{7F764392-C457-4CA1-9E6A-D6079F86B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8" descr="A picture containing indoor&#10;&#10;Description automatically generated">
                      <a:extLst>
                        <a:ext uri="{FF2B5EF4-FFF2-40B4-BE49-F238E27FC236}">
                          <a16:creationId xmlns:a16="http://schemas.microsoft.com/office/drawing/2014/main" id="{7F764392-C457-4CA1-9E6A-D6079F86BF4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157" cy="706170"/>
                    </a:xfrm>
                    <a:prstGeom prst="rect">
                      <a:avLst/>
                    </a:prstGeom>
                  </pic:spPr>
                </pic:pic>
              </a:graphicData>
            </a:graphic>
            <wp14:sizeRelH relativeFrom="margin">
              <wp14:pctWidth>0</wp14:pctWidth>
            </wp14:sizeRelH>
            <wp14:sizeRelV relativeFrom="margin">
              <wp14:pctHeight>0</wp14:pctHeight>
            </wp14:sizeRelV>
          </wp:anchor>
        </w:drawing>
      </w:r>
    </w:p>
    <w:p w14:paraId="51C77094" w14:textId="704061E7" w:rsidR="003B2F88" w:rsidRDefault="007F2EC6" w:rsidP="004C5A0D">
      <w:r>
        <w:rPr>
          <w:noProof/>
          <w:lang w:val="en-US" w:eastAsia="zh-CN"/>
        </w:rPr>
        <mc:AlternateContent>
          <mc:Choice Requires="wps">
            <w:drawing>
              <wp:anchor distT="0" distB="0" distL="114300" distR="114300" simplePos="0" relativeHeight="251679744" behindDoc="0" locked="0" layoutInCell="1" allowOverlap="1" wp14:anchorId="0A3A6611" wp14:editId="36B630FD">
                <wp:simplePos x="0" y="0"/>
                <wp:positionH relativeFrom="column">
                  <wp:posOffset>1140737</wp:posOffset>
                </wp:positionH>
                <wp:positionV relativeFrom="paragraph">
                  <wp:posOffset>137581</wp:posOffset>
                </wp:positionV>
                <wp:extent cx="1552669" cy="9054"/>
                <wp:effectExtent l="19050" t="57150" r="0" b="86360"/>
                <wp:wrapNone/>
                <wp:docPr id="9" name="Straight Arrow Connector 9"/>
                <wp:cNvGraphicFramePr/>
                <a:graphic xmlns:a="http://schemas.openxmlformats.org/drawingml/2006/main">
                  <a:graphicData uri="http://schemas.microsoft.com/office/word/2010/wordprocessingShape">
                    <wps:wsp>
                      <wps:cNvCnPr/>
                      <wps:spPr>
                        <a:xfrm flipH="1">
                          <a:off x="0" y="0"/>
                          <a:ext cx="1552669" cy="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47E19F" id="_x0000_t32" coordsize="21600,21600" o:spt="32" o:oned="t" path="m,l21600,21600e" filled="f">
                <v:path arrowok="t" fillok="f" o:connecttype="none"/>
                <o:lock v:ext="edit" shapetype="t"/>
              </v:shapetype>
              <v:shape id="Straight Arrow Connector 9" o:spid="_x0000_s1026" type="#_x0000_t32" style="position:absolute;left:0;text-align:left;margin-left:89.8pt;margin-top:10.85pt;width:122.25pt;height:.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" strokecolor="#4579b8 [3044]">
                <v:stroke endarrow="block"/>
              </v:shape>
            </w:pict>
          </mc:Fallback>
        </mc:AlternateContent>
      </w:r>
    </w:p>
    <w:p w14:paraId="2BE9B599" w14:textId="1EDD8ABE" w:rsidR="003B2F88" w:rsidRDefault="003B2F88" w:rsidP="004C5A0D">
      <w:r w:rsidRPr="003B2F88">
        <w:rPr>
          <w:noProof/>
          <w:lang w:val="en-US" w:eastAsia="zh-CN"/>
        </w:rPr>
        <w:drawing>
          <wp:anchor distT="0" distB="0" distL="114300" distR="114300" simplePos="0" relativeHeight="251664384" behindDoc="0" locked="0" layoutInCell="1" allowOverlap="1" wp14:anchorId="4777C74C" wp14:editId="1C8BC2A2">
            <wp:simplePos x="0" y="0"/>
            <wp:positionH relativeFrom="column">
              <wp:posOffset>2452005</wp:posOffset>
            </wp:positionH>
            <wp:positionV relativeFrom="paragraph">
              <wp:posOffset>27393</wp:posOffset>
            </wp:positionV>
            <wp:extent cx="335292" cy="377273"/>
            <wp:effectExtent l="0" t="0" r="7620" b="3810"/>
            <wp:wrapNone/>
            <wp:docPr id="111" name="Picture 110" descr="A picture containing drawing&#10;&#10;Description automatically generated">
              <a:extLst xmlns:a="http://schemas.openxmlformats.org/drawingml/2006/main">
                <a:ext uri="{FF2B5EF4-FFF2-40B4-BE49-F238E27FC236}">
                  <a16:creationId xmlns:a16="http://schemas.microsoft.com/office/drawing/2014/main" id="{66159AEB-6EA4-41AC-B3D0-E294BCBBAE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0" descr="A picture containing drawing&#10;&#10;Description automatically generated">
                      <a:extLst>
                        <a:ext uri="{FF2B5EF4-FFF2-40B4-BE49-F238E27FC236}">
                          <a16:creationId xmlns:a16="http://schemas.microsoft.com/office/drawing/2014/main" id="{66159AEB-6EA4-41AC-B3D0-E294BCBBAEAB}"/>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292" cy="377273"/>
                    </a:xfrm>
                    <a:prstGeom prst="rect">
                      <a:avLst/>
                    </a:prstGeom>
                  </pic:spPr>
                </pic:pic>
              </a:graphicData>
            </a:graphic>
            <wp14:sizeRelH relativeFrom="margin">
              <wp14:pctWidth>0</wp14:pctWidth>
            </wp14:sizeRelH>
            <wp14:sizeRelV relativeFrom="margin">
              <wp14:pctHeight>0</wp14:pctHeight>
            </wp14:sizeRelV>
          </wp:anchor>
        </w:drawing>
      </w:r>
    </w:p>
    <w:p w14:paraId="51C46296" w14:textId="329C173F" w:rsidR="003B2F88" w:rsidRDefault="00A41D28" w:rsidP="004C5A0D">
      <w:r>
        <w:rPr>
          <w:noProof/>
          <w:lang w:val="en-US" w:eastAsia="zh-CN"/>
        </w:rPr>
        <mc:AlternateContent>
          <mc:Choice Requires="wps">
            <w:drawing>
              <wp:anchor distT="0" distB="0" distL="114300" distR="114300" simplePos="0" relativeHeight="251689984" behindDoc="0" locked="0" layoutInCell="1" allowOverlap="1" wp14:anchorId="0360DE3F" wp14:editId="6C0E3942">
                <wp:simplePos x="0" y="0"/>
                <wp:positionH relativeFrom="column">
                  <wp:posOffset>725888</wp:posOffset>
                </wp:positionH>
                <wp:positionV relativeFrom="paragraph">
                  <wp:posOffset>119352</wp:posOffset>
                </wp:positionV>
                <wp:extent cx="0" cy="751437"/>
                <wp:effectExtent l="76200" t="0" r="57150" b="48895"/>
                <wp:wrapNone/>
                <wp:docPr id="24" name="Straight Arrow Connector 24"/>
                <wp:cNvGraphicFramePr/>
                <a:graphic xmlns:a="http://schemas.openxmlformats.org/drawingml/2006/main">
                  <a:graphicData uri="http://schemas.microsoft.com/office/word/2010/wordprocessingShape">
                    <wps:wsp>
                      <wps:cNvCnPr/>
                      <wps:spPr>
                        <a:xfrm>
                          <a:off x="0" y="0"/>
                          <a:ext cx="0" cy="751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2BFE0" id="Straight Arrow Connector 24" o:spid="_x0000_s1026" type="#_x0000_t32" style="position:absolute;left:0;text-align:left;margin-left:57.15pt;margin-top:9.4pt;width:0;height:5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qv0wEAAAEEAAAOAAAAZHJzL2Uyb0RvYy54bWysU9uO0zAQfUfiHyy/07RlYV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" strokecolor="#4579b8 [3044]">
                <v:stroke endarrow="block"/>
              </v:shape>
            </w:pict>
          </mc:Fallback>
        </mc:AlternateContent>
      </w:r>
      <w:r>
        <w:rPr>
          <w:noProof/>
          <w:lang w:val="en-US" w:eastAsia="zh-CN"/>
        </w:rPr>
        <mc:AlternateContent>
          <mc:Choice Requires="wps">
            <w:drawing>
              <wp:anchor distT="0" distB="0" distL="114300" distR="114300" simplePos="0" relativeHeight="251686912" behindDoc="0" locked="0" layoutInCell="1" allowOverlap="1" wp14:anchorId="0E35CC8B" wp14:editId="7F3D555D">
                <wp:simplePos x="0" y="0"/>
                <wp:positionH relativeFrom="column">
                  <wp:posOffset>4424680</wp:posOffset>
                </wp:positionH>
                <wp:positionV relativeFrom="paragraph">
                  <wp:posOffset>10216</wp:posOffset>
                </wp:positionV>
                <wp:extent cx="796705" cy="375719"/>
                <wp:effectExtent l="0" t="0" r="22860" b="24765"/>
                <wp:wrapNone/>
                <wp:docPr id="18" name="Rectangle: Rounded Corners 18"/>
                <wp:cNvGraphicFramePr/>
                <a:graphic xmlns:a="http://schemas.openxmlformats.org/drawingml/2006/main">
                  <a:graphicData uri="http://schemas.microsoft.com/office/word/2010/wordprocessingShape">
                    <wps:wsp>
                      <wps:cNvSpPr/>
                      <wps:spPr>
                        <a:xfrm>
                          <a:off x="0" y="0"/>
                          <a:ext cx="796705" cy="37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EDCEA" w14:textId="2E600065" w:rsidR="007F2EC6" w:rsidRDefault="00F151AD" w:rsidP="007F2EC6">
                            <w:pPr>
                              <w:jc w:val="center"/>
                            </w:pPr>
                            <w:r>
                              <w:rPr>
                                <w:b/>
                                <w:bCs/>
                                <w:sz w:val="14"/>
                                <w:szCs w:val="14"/>
                              </w:rPr>
                              <w:t>SMTP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35CC8B" id="Rectangle: Rounded Corners 18" o:spid="_x0000_s1032" style="position:absolute;margin-left:348.4pt;margin-top:.8pt;width:62.75pt;height:29.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" fillcolor="#4f81bd [3204]" strokecolor="#243f60 [1604]" strokeweight="2pt">
                <v:textbox>
                  <w:txbxContent>
                    <w:p w14:paraId="22FEDCEA" w14:textId="2E600065" w:rsidR="007F2EC6" w:rsidRDefault="00F151AD" w:rsidP="007F2EC6">
                      <w:pPr>
                        <w:jc w:val="center"/>
                      </w:pPr>
                      <w:r>
                        <w:rPr>
                          <w:b/>
                          <w:bCs/>
                          <w:sz w:val="14"/>
                          <w:szCs w:val="14"/>
                        </w:rPr>
                        <w:t>SMTP Server</w:t>
                      </w:r>
                    </w:p>
                  </w:txbxContent>
                </v:textbox>
              </v:roundrect>
            </w:pict>
          </mc:Fallback>
        </mc:AlternateContent>
      </w:r>
    </w:p>
    <w:p w14:paraId="025C8B48" w14:textId="2C272A9A" w:rsidR="003B2F88" w:rsidRDefault="003B2F88" w:rsidP="004C5A0D"/>
    <w:p w14:paraId="4F16C076" w14:textId="5339CEB5" w:rsidR="003B2F88" w:rsidRDefault="003B2F88" w:rsidP="004C5A0D"/>
    <w:p w14:paraId="60C2FBA8" w14:textId="5F2A2F4F" w:rsidR="004C5A0D" w:rsidRPr="004C5A0D" w:rsidRDefault="004C5A0D" w:rsidP="004C5A0D"/>
    <w:p w14:paraId="1D330E84" w14:textId="052E9BA3" w:rsidR="003B2F88" w:rsidRDefault="00DE1C17">
      <w:pPr>
        <w:spacing w:after="200" w:line="276" w:lineRule="auto"/>
        <w:rPr>
          <w:rFonts w:eastAsiaTheme="majorEastAsia" w:cstheme="majorBidi"/>
          <w:b/>
          <w:sz w:val="28"/>
          <w:szCs w:val="32"/>
        </w:rPr>
      </w:pPr>
      <w:r>
        <w:rPr>
          <w:noProof/>
          <w:lang w:val="en-US" w:eastAsia="zh-CN"/>
        </w:rPr>
        <mc:AlternateContent>
          <mc:Choice Requires="wps">
            <w:drawing>
              <wp:anchor distT="0" distB="0" distL="114300" distR="114300" simplePos="0" relativeHeight="251687936" behindDoc="0" locked="0" layoutInCell="1" allowOverlap="1" wp14:anchorId="32427E26" wp14:editId="71061595">
                <wp:simplePos x="0" y="0"/>
                <wp:positionH relativeFrom="column">
                  <wp:posOffset>401320</wp:posOffset>
                </wp:positionH>
                <wp:positionV relativeFrom="paragraph">
                  <wp:posOffset>5080</wp:posOffset>
                </wp:positionV>
                <wp:extent cx="936321" cy="376831"/>
                <wp:effectExtent l="0" t="0" r="16510" b="23495"/>
                <wp:wrapNone/>
                <wp:docPr id="23" name="Rectangle: Single Corner Snipped 23"/>
                <wp:cNvGraphicFramePr/>
                <a:graphic xmlns:a="http://schemas.openxmlformats.org/drawingml/2006/main">
                  <a:graphicData uri="http://schemas.microsoft.com/office/word/2010/wordprocessingShape">
                    <wps:wsp>
                      <wps:cNvSpPr/>
                      <wps:spPr>
                        <a:xfrm>
                          <a:off x="0" y="0"/>
                          <a:ext cx="936321" cy="376831"/>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80E1C" w14:textId="04FDB6E5" w:rsidR="00863D07" w:rsidRDefault="00DE1C17" w:rsidP="00DE1C17">
                            <w:pPr>
                              <w:rPr>
                                <w:b/>
                                <w:bCs/>
                                <w:sz w:val="16"/>
                                <w:szCs w:val="16"/>
                                <w:lang w:val="en-US"/>
                              </w:rPr>
                            </w:pPr>
                            <w:r>
                              <w:rPr>
                                <w:b/>
                                <w:bCs/>
                                <w:sz w:val="16"/>
                                <w:szCs w:val="16"/>
                                <w:lang w:val="en-US"/>
                              </w:rPr>
                              <w:t xml:space="preserve">Database </w:t>
                            </w:r>
                          </w:p>
                          <w:p w14:paraId="145E1F26" w14:textId="79DDB1DE" w:rsidR="00DE1C17" w:rsidRDefault="00DE1C17" w:rsidP="00DE1C17">
                            <w:pPr>
                              <w:rPr>
                                <w:b/>
                                <w:bCs/>
                                <w:sz w:val="16"/>
                                <w:szCs w:val="16"/>
                                <w:lang w:val="en-US"/>
                              </w:rPr>
                            </w:pPr>
                          </w:p>
                          <w:p w14:paraId="48FD9346" w14:textId="77777777" w:rsidR="00DE1C17" w:rsidRPr="00DE1C17" w:rsidRDefault="00DE1C17" w:rsidP="00DE1C17">
                            <w:pP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7E26" id="Rectangle: Single Corner Snipped 23" o:spid="_x0000_s1033" style="position:absolute;margin-left:31.6pt;margin-top:.4pt;width:73.75pt;height:2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6321,3768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" adj="-11796480,,5400" path="m,l873515,r62806,62806l936321,376831,,376831,,xe" fillcolor="#4f81bd [3204]" strokecolor="#243f60 [1604]" strokeweight="2pt">
                <v:stroke joinstyle="miter"/>
                <v:formulas/>
                <v:path arrowok="t" o:connecttype="custom" o:connectlocs="0,0;873515,0;936321,62806;936321,376831;0,376831;0,0" o:connectangles="0,0,0,0,0,0" textboxrect="0,0,936321,376831"/>
                <v:textbox>
                  <w:txbxContent>
                    <w:p w14:paraId="2CA80E1C" w14:textId="04FDB6E5" w:rsidR="00863D07" w:rsidRDefault="00DE1C17" w:rsidP="00DE1C17">
                      <w:pPr>
                        <w:rPr>
                          <w:b/>
                          <w:bCs/>
                          <w:sz w:val="16"/>
                          <w:szCs w:val="16"/>
                          <w:lang w:val="en-US"/>
                        </w:rPr>
                      </w:pPr>
                      <w:r>
                        <w:rPr>
                          <w:b/>
                          <w:bCs/>
                          <w:sz w:val="16"/>
                          <w:szCs w:val="16"/>
                          <w:lang w:val="en-US"/>
                        </w:rPr>
                        <w:t xml:space="preserve">Database </w:t>
                      </w:r>
                    </w:p>
                    <w:p w14:paraId="145E1F26" w14:textId="79DDB1DE" w:rsidR="00DE1C17" w:rsidRDefault="00DE1C17" w:rsidP="00DE1C17">
                      <w:pPr>
                        <w:rPr>
                          <w:b/>
                          <w:bCs/>
                          <w:sz w:val="16"/>
                          <w:szCs w:val="16"/>
                          <w:lang w:val="en-US"/>
                        </w:rPr>
                      </w:pPr>
                    </w:p>
                    <w:p w14:paraId="48FD9346" w14:textId="77777777" w:rsidR="00DE1C17" w:rsidRPr="00DE1C17" w:rsidRDefault="00DE1C17" w:rsidP="00DE1C17">
                      <w:pPr>
                        <w:rPr>
                          <w:b/>
                          <w:bCs/>
                          <w:sz w:val="16"/>
                          <w:szCs w:val="16"/>
                          <w:lang w:val="en-US"/>
                        </w:rPr>
                      </w:pPr>
                    </w:p>
                  </w:txbxContent>
                </v:textbox>
              </v:shape>
            </w:pict>
          </mc:Fallback>
        </mc:AlternateContent>
      </w:r>
      <w:r w:rsidR="00A41D28" w:rsidRPr="003B2F88">
        <w:rPr>
          <w:noProof/>
          <w:lang w:val="en-US" w:eastAsia="zh-CN"/>
        </w:rPr>
        <w:drawing>
          <wp:anchor distT="0" distB="0" distL="114300" distR="114300" simplePos="0" relativeHeight="251663360" behindDoc="0" locked="0" layoutInCell="1" allowOverlap="1" wp14:anchorId="3FB24BAB" wp14:editId="04B02F49">
            <wp:simplePos x="0" y="0"/>
            <wp:positionH relativeFrom="column">
              <wp:posOffset>90364</wp:posOffset>
            </wp:positionH>
            <wp:positionV relativeFrom="paragraph">
              <wp:posOffset>50331</wp:posOffset>
            </wp:positionV>
            <wp:extent cx="320040" cy="377190"/>
            <wp:effectExtent l="0" t="0" r="3810" b="3810"/>
            <wp:wrapNone/>
            <wp:docPr id="19" name="Picture 18" descr="A picture containing drawing&#10;&#10;Description automatically generated">
              <a:extLst xmlns:a="http://schemas.openxmlformats.org/drawingml/2006/main">
                <a:ext uri="{FF2B5EF4-FFF2-40B4-BE49-F238E27FC236}">
                  <a16:creationId xmlns:a16="http://schemas.microsoft.com/office/drawing/2014/main" id="{FE0417FD-ED74-48B5-992C-EDBBFB6E0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picture containing drawing&#10;&#10;Description automatically generated">
                      <a:extLst>
                        <a:ext uri="{FF2B5EF4-FFF2-40B4-BE49-F238E27FC236}">
                          <a16:creationId xmlns:a16="http://schemas.microsoft.com/office/drawing/2014/main" id="{FE0417FD-ED74-48B5-992C-EDBBFB6E0EC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 cy="377190"/>
                    </a:xfrm>
                    <a:prstGeom prst="rect">
                      <a:avLst/>
                    </a:prstGeom>
                  </pic:spPr>
                </pic:pic>
              </a:graphicData>
            </a:graphic>
            <wp14:sizeRelH relativeFrom="margin">
              <wp14:pctWidth>0</wp14:pctWidth>
            </wp14:sizeRelH>
            <wp14:sizeRelV relativeFrom="margin">
              <wp14:pctHeight>0</wp14:pctHeight>
            </wp14:sizeRelV>
          </wp:anchor>
        </w:drawing>
      </w:r>
      <w:r w:rsidR="003B2F88">
        <w:rPr>
          <w:rFonts w:eastAsiaTheme="majorEastAsia" w:cstheme="majorBidi"/>
          <w:b/>
          <w:sz w:val="28"/>
          <w:szCs w:val="32"/>
        </w:rPr>
        <w:br w:type="page"/>
      </w:r>
    </w:p>
    <w:p w14:paraId="642CC728" w14:textId="22E097FA" w:rsidR="004C5A0D" w:rsidRPr="004C5A0D" w:rsidRDefault="00A07534" w:rsidP="00F808CE">
      <w:pPr>
        <w:pStyle w:val="ListParagraph"/>
        <w:numPr>
          <w:ilvl w:val="1"/>
          <w:numId w:val="3"/>
        </w:numPr>
        <w:rPr>
          <w:rFonts w:eastAsiaTheme="majorEastAsia" w:cstheme="majorBidi"/>
          <w:b/>
          <w:sz w:val="28"/>
          <w:szCs w:val="32"/>
        </w:rPr>
      </w:pPr>
      <w:r>
        <w:rPr>
          <w:rFonts w:eastAsiaTheme="majorEastAsia" w:cstheme="majorBidi"/>
          <w:b/>
          <w:sz w:val="28"/>
          <w:szCs w:val="32"/>
        </w:rPr>
        <w:lastRenderedPageBreak/>
        <w:t xml:space="preserve"> </w:t>
      </w:r>
      <w:r w:rsidR="004C5A0D" w:rsidRPr="004C5A0D">
        <w:rPr>
          <w:rFonts w:eastAsiaTheme="majorEastAsia" w:cstheme="majorBidi"/>
          <w:b/>
          <w:sz w:val="28"/>
          <w:szCs w:val="32"/>
        </w:rPr>
        <w:t>AutomationEdge Components</w:t>
      </w:r>
    </w:p>
    <w:p w14:paraId="7CBAE632" w14:textId="58FB8E2B" w:rsidR="004C5A0D" w:rsidRDefault="004C5A0D" w:rsidP="004C5A0D">
      <w:pPr>
        <w:pStyle w:val="ListParagraph"/>
        <w:ind w:left="360"/>
        <w:rPr>
          <w:b/>
        </w:rPr>
      </w:pPr>
    </w:p>
    <w:p w14:paraId="63EE6F2C" w14:textId="3904B62E" w:rsidR="004C5A0D" w:rsidRDefault="004C5A0D" w:rsidP="00F808CE">
      <w:pPr>
        <w:pStyle w:val="ListParagraph"/>
        <w:numPr>
          <w:ilvl w:val="0"/>
          <w:numId w:val="6"/>
        </w:numPr>
        <w:suppressAutoHyphens/>
        <w:spacing w:line="254" w:lineRule="auto"/>
        <w:contextualSpacing/>
      </w:pPr>
      <w:r>
        <w:t xml:space="preserve">Component </w:t>
      </w:r>
      <w:r w:rsidR="00971F2A">
        <w:t>- AutomationEdge</w:t>
      </w:r>
      <w:r>
        <w:t xml:space="preserve"> Server </w:t>
      </w:r>
    </w:p>
    <w:p w14:paraId="4458B387" w14:textId="19EC2972" w:rsidR="00971F2A" w:rsidRDefault="00971F2A" w:rsidP="00971F2A">
      <w:pPr>
        <w:pStyle w:val="ListParagraph"/>
        <w:suppressAutoHyphens/>
        <w:spacing w:line="254" w:lineRule="auto"/>
        <w:contextualSpacing/>
      </w:pPr>
    </w:p>
    <w:tbl>
      <w:tblPr>
        <w:tblStyle w:val="TableGrid"/>
        <w:tblW w:w="0" w:type="auto"/>
        <w:tblInd w:w="720" w:type="dxa"/>
        <w:tblLook w:val="04A0" w:firstRow="1" w:lastRow="0" w:firstColumn="1" w:lastColumn="0" w:noHBand="0" w:noVBand="1"/>
      </w:tblPr>
      <w:tblGrid>
        <w:gridCol w:w="2026"/>
        <w:gridCol w:w="2817"/>
        <w:gridCol w:w="2026"/>
        <w:gridCol w:w="1761"/>
      </w:tblGrid>
      <w:tr w:rsidR="00DE1C17" w14:paraId="462163FE" w14:textId="77777777" w:rsidTr="00971F2A">
        <w:tc>
          <w:tcPr>
            <w:tcW w:w="2337" w:type="dxa"/>
          </w:tcPr>
          <w:p w14:paraId="71E4D7AB" w14:textId="7C1E5A0C" w:rsidR="00971F2A" w:rsidRPr="00971F2A" w:rsidRDefault="00971F2A" w:rsidP="00971F2A">
            <w:pPr>
              <w:pStyle w:val="ListParagraph"/>
              <w:suppressAutoHyphens/>
              <w:spacing w:line="254" w:lineRule="auto"/>
              <w:ind w:left="0"/>
              <w:contextualSpacing/>
              <w:rPr>
                <w:b/>
              </w:rPr>
            </w:pPr>
            <w:r w:rsidRPr="00971F2A">
              <w:rPr>
                <w:rFonts w:ascii="Calibri" w:hAnsi="Calibri" w:cs="Calibri"/>
                <w:b/>
                <w:lang w:val="en-US"/>
              </w:rPr>
              <w:t>Service</w:t>
            </w:r>
          </w:p>
        </w:tc>
        <w:tc>
          <w:tcPr>
            <w:tcW w:w="2337" w:type="dxa"/>
          </w:tcPr>
          <w:p w14:paraId="7332AEBC" w14:textId="5FC2DB2D" w:rsidR="00971F2A" w:rsidRPr="00971F2A" w:rsidRDefault="00971F2A" w:rsidP="00971F2A">
            <w:pPr>
              <w:pStyle w:val="ListParagraph"/>
              <w:suppressAutoHyphens/>
              <w:spacing w:line="254" w:lineRule="auto"/>
              <w:ind w:left="0"/>
              <w:contextualSpacing/>
              <w:rPr>
                <w:b/>
              </w:rPr>
            </w:pPr>
            <w:r w:rsidRPr="00971F2A">
              <w:rPr>
                <w:b/>
              </w:rPr>
              <w:t>Location</w:t>
            </w:r>
          </w:p>
        </w:tc>
        <w:tc>
          <w:tcPr>
            <w:tcW w:w="2338" w:type="dxa"/>
          </w:tcPr>
          <w:p w14:paraId="7A66469F" w14:textId="12BE0D1B" w:rsidR="00971F2A" w:rsidRPr="00971F2A" w:rsidRDefault="00971F2A" w:rsidP="00971F2A">
            <w:pPr>
              <w:pStyle w:val="ListParagraph"/>
              <w:suppressAutoHyphens/>
              <w:spacing w:line="254" w:lineRule="auto"/>
              <w:ind w:left="0"/>
              <w:contextualSpacing/>
              <w:rPr>
                <w:b/>
              </w:rPr>
            </w:pPr>
            <w:r w:rsidRPr="00971F2A">
              <w:rPr>
                <w:b/>
              </w:rPr>
              <w:t>Description</w:t>
            </w:r>
          </w:p>
        </w:tc>
        <w:tc>
          <w:tcPr>
            <w:tcW w:w="2338" w:type="dxa"/>
          </w:tcPr>
          <w:p w14:paraId="40B04A5B" w14:textId="25CB25C6" w:rsidR="00971F2A" w:rsidRPr="00971F2A" w:rsidRDefault="00971F2A" w:rsidP="00971F2A">
            <w:pPr>
              <w:pStyle w:val="ListParagraph"/>
              <w:suppressAutoHyphens/>
              <w:spacing w:line="254" w:lineRule="auto"/>
              <w:ind w:left="0"/>
              <w:contextualSpacing/>
              <w:rPr>
                <w:b/>
              </w:rPr>
            </w:pPr>
            <w:r w:rsidRPr="00971F2A">
              <w:rPr>
                <w:b/>
              </w:rPr>
              <w:t>Platform</w:t>
            </w:r>
          </w:p>
        </w:tc>
      </w:tr>
      <w:tr w:rsidR="00DE1C17" w14:paraId="6D6F7D92" w14:textId="77777777" w:rsidTr="00971F2A">
        <w:tc>
          <w:tcPr>
            <w:tcW w:w="2337" w:type="dxa"/>
          </w:tcPr>
          <w:p w14:paraId="0A05E670" w14:textId="6ABDD948" w:rsidR="00971F2A" w:rsidRDefault="00971F2A" w:rsidP="00A41D28">
            <w:pPr>
              <w:pStyle w:val="ListParagraph"/>
              <w:suppressAutoHyphens/>
              <w:spacing w:before="0" w:line="254" w:lineRule="auto"/>
              <w:ind w:left="0"/>
              <w:contextualSpacing/>
            </w:pPr>
            <w:r>
              <w:t>AutomationEdge App Server</w:t>
            </w:r>
          </w:p>
        </w:tc>
        <w:tc>
          <w:tcPr>
            <w:tcW w:w="2337" w:type="dxa"/>
          </w:tcPr>
          <w:p w14:paraId="0DEE518F" w14:textId="53209371" w:rsidR="00971F2A" w:rsidRDefault="00DE1C17" w:rsidP="00971F2A">
            <w:pPr>
              <w:pStyle w:val="ListParagraph"/>
              <w:suppressAutoHyphens/>
              <w:spacing w:line="254" w:lineRule="auto"/>
              <w:ind w:left="0"/>
              <w:contextualSpacing/>
            </w:pPr>
            <w:r>
              <w:t>htt</w:t>
            </w:r>
            <w:r>
              <w:rPr>
                <w:rFonts w:ascii="Calibri" w:hAnsi="Calibri" w:cs="Calibri"/>
                <w:color w:val="000000" w:themeColor="text1"/>
              </w:rPr>
              <w:t>ps://</w:t>
            </w:r>
            <w:r>
              <w:t>t3.automationedge.com</w:t>
            </w:r>
          </w:p>
          <w:p w14:paraId="1F65FE07" w14:textId="6B3A203E" w:rsidR="00971F2A" w:rsidRDefault="00971F2A" w:rsidP="00971F2A">
            <w:pPr>
              <w:pStyle w:val="ListParagraph"/>
              <w:suppressAutoHyphens/>
              <w:spacing w:line="254" w:lineRule="auto"/>
              <w:ind w:left="0"/>
              <w:contextualSpacing/>
            </w:pPr>
          </w:p>
        </w:tc>
        <w:tc>
          <w:tcPr>
            <w:tcW w:w="2338" w:type="dxa"/>
          </w:tcPr>
          <w:p w14:paraId="26CF13E2" w14:textId="027FE4FE" w:rsidR="00971F2A" w:rsidRDefault="00971F2A" w:rsidP="00971F2A">
            <w:pPr>
              <w:pStyle w:val="ListParagraph"/>
              <w:suppressAutoHyphens/>
              <w:spacing w:line="254" w:lineRule="auto"/>
              <w:ind w:left="0"/>
              <w:contextualSpacing/>
            </w:pPr>
            <w:r>
              <w:rPr>
                <w:rFonts w:ascii="Calibri" w:hAnsi="Calibri" w:cs="Calibri"/>
                <w:lang w:val="en-US"/>
              </w:rPr>
              <w:t xml:space="preserve">AutomationEdge Automation Platform </w:t>
            </w:r>
          </w:p>
        </w:tc>
        <w:tc>
          <w:tcPr>
            <w:tcW w:w="2338" w:type="dxa"/>
          </w:tcPr>
          <w:p w14:paraId="713A878F" w14:textId="42DC5D64" w:rsidR="00971F2A" w:rsidRDefault="00C566D4" w:rsidP="00A41D28">
            <w:pPr>
              <w:pStyle w:val="ListParagraph"/>
              <w:suppressAutoHyphens/>
              <w:spacing w:line="254" w:lineRule="auto"/>
              <w:ind w:left="0"/>
              <w:contextualSpacing/>
            </w:pPr>
            <w:r>
              <w:rPr>
                <w:rFonts w:ascii="Calibri" w:hAnsi="Calibri" w:cs="Calibri"/>
                <w:lang w:val="en-US"/>
              </w:rPr>
              <w:t>Google chrome</w:t>
            </w:r>
          </w:p>
        </w:tc>
      </w:tr>
    </w:tbl>
    <w:p w14:paraId="13FEC75E" w14:textId="7DEEC7F6" w:rsidR="00971F2A" w:rsidRDefault="00971F2A" w:rsidP="00971F2A">
      <w:pPr>
        <w:pStyle w:val="ListParagraph"/>
        <w:suppressAutoHyphens/>
        <w:spacing w:line="254" w:lineRule="auto"/>
        <w:contextualSpacing/>
      </w:pPr>
    </w:p>
    <w:p w14:paraId="03093685" w14:textId="66D27311" w:rsidR="00971F2A" w:rsidRDefault="00971F2A" w:rsidP="00F808CE">
      <w:pPr>
        <w:pStyle w:val="ListParagraph"/>
        <w:numPr>
          <w:ilvl w:val="0"/>
          <w:numId w:val="6"/>
        </w:numPr>
        <w:suppressAutoHyphens/>
        <w:spacing w:line="254" w:lineRule="auto"/>
        <w:contextualSpacing/>
      </w:pPr>
      <w:r>
        <w:t>Component - AutomationEdge Agent</w:t>
      </w:r>
    </w:p>
    <w:p w14:paraId="4780BADC" w14:textId="77777777" w:rsidR="00971F2A" w:rsidRDefault="00971F2A" w:rsidP="00971F2A">
      <w:pPr>
        <w:pStyle w:val="ListParagraph"/>
        <w:suppressAutoHyphens/>
        <w:spacing w:line="254" w:lineRule="auto"/>
        <w:contextualSpacing/>
      </w:pPr>
    </w:p>
    <w:tbl>
      <w:tblPr>
        <w:tblStyle w:val="TableGrid"/>
        <w:tblW w:w="0" w:type="auto"/>
        <w:tblInd w:w="720" w:type="dxa"/>
        <w:tblLook w:val="04A0" w:firstRow="1" w:lastRow="0" w:firstColumn="1" w:lastColumn="0" w:noHBand="0" w:noVBand="1"/>
      </w:tblPr>
      <w:tblGrid>
        <w:gridCol w:w="2211"/>
        <w:gridCol w:w="2102"/>
        <w:gridCol w:w="2210"/>
        <w:gridCol w:w="2107"/>
      </w:tblGrid>
      <w:tr w:rsidR="00971F2A" w14:paraId="5EB8BFFE" w14:textId="77777777" w:rsidTr="0018101B">
        <w:tc>
          <w:tcPr>
            <w:tcW w:w="2337" w:type="dxa"/>
          </w:tcPr>
          <w:p w14:paraId="308D6290" w14:textId="77777777" w:rsidR="00971F2A" w:rsidRPr="00971F2A" w:rsidRDefault="00971F2A" w:rsidP="0018101B">
            <w:pPr>
              <w:pStyle w:val="ListParagraph"/>
              <w:suppressAutoHyphens/>
              <w:spacing w:line="254" w:lineRule="auto"/>
              <w:ind w:left="0"/>
              <w:contextualSpacing/>
              <w:rPr>
                <w:b/>
              </w:rPr>
            </w:pPr>
            <w:r w:rsidRPr="00971F2A">
              <w:rPr>
                <w:rFonts w:ascii="Calibri" w:hAnsi="Calibri" w:cs="Calibri"/>
                <w:b/>
                <w:lang w:val="en-US"/>
              </w:rPr>
              <w:t>Service</w:t>
            </w:r>
          </w:p>
        </w:tc>
        <w:tc>
          <w:tcPr>
            <w:tcW w:w="2337" w:type="dxa"/>
          </w:tcPr>
          <w:p w14:paraId="3B0B0395" w14:textId="77777777" w:rsidR="00971F2A" w:rsidRPr="00971F2A" w:rsidRDefault="00971F2A" w:rsidP="0018101B">
            <w:pPr>
              <w:pStyle w:val="ListParagraph"/>
              <w:suppressAutoHyphens/>
              <w:spacing w:line="254" w:lineRule="auto"/>
              <w:ind w:left="0"/>
              <w:contextualSpacing/>
              <w:rPr>
                <w:b/>
              </w:rPr>
            </w:pPr>
            <w:r w:rsidRPr="00971F2A">
              <w:rPr>
                <w:b/>
              </w:rPr>
              <w:t>Location</w:t>
            </w:r>
          </w:p>
        </w:tc>
        <w:tc>
          <w:tcPr>
            <w:tcW w:w="2338" w:type="dxa"/>
          </w:tcPr>
          <w:p w14:paraId="309539BB" w14:textId="77777777" w:rsidR="00971F2A" w:rsidRPr="00971F2A" w:rsidRDefault="00971F2A" w:rsidP="0018101B">
            <w:pPr>
              <w:pStyle w:val="ListParagraph"/>
              <w:suppressAutoHyphens/>
              <w:spacing w:line="254" w:lineRule="auto"/>
              <w:ind w:left="0"/>
              <w:contextualSpacing/>
              <w:rPr>
                <w:b/>
              </w:rPr>
            </w:pPr>
            <w:r w:rsidRPr="00971F2A">
              <w:rPr>
                <w:b/>
              </w:rPr>
              <w:t>Description</w:t>
            </w:r>
          </w:p>
        </w:tc>
        <w:tc>
          <w:tcPr>
            <w:tcW w:w="2338" w:type="dxa"/>
          </w:tcPr>
          <w:p w14:paraId="67D4832A" w14:textId="77777777" w:rsidR="00971F2A" w:rsidRPr="00971F2A" w:rsidRDefault="00971F2A" w:rsidP="0018101B">
            <w:pPr>
              <w:pStyle w:val="ListParagraph"/>
              <w:suppressAutoHyphens/>
              <w:spacing w:line="254" w:lineRule="auto"/>
              <w:ind w:left="0"/>
              <w:contextualSpacing/>
              <w:rPr>
                <w:b/>
              </w:rPr>
            </w:pPr>
            <w:r w:rsidRPr="00971F2A">
              <w:rPr>
                <w:b/>
              </w:rPr>
              <w:t>Platform</w:t>
            </w:r>
          </w:p>
        </w:tc>
      </w:tr>
      <w:tr w:rsidR="00971F2A" w14:paraId="2D320EEC" w14:textId="77777777" w:rsidTr="0018101B">
        <w:tc>
          <w:tcPr>
            <w:tcW w:w="2337" w:type="dxa"/>
          </w:tcPr>
          <w:p w14:paraId="70AA5607" w14:textId="76F8B3FB" w:rsidR="00971F2A" w:rsidRDefault="00971F2A" w:rsidP="0018101B">
            <w:pPr>
              <w:pStyle w:val="ListParagraph"/>
              <w:suppressAutoHyphens/>
              <w:spacing w:line="254" w:lineRule="auto"/>
              <w:ind w:left="0"/>
              <w:contextualSpacing/>
            </w:pPr>
            <w:r>
              <w:rPr>
                <w:rFonts w:ascii="Calibri" w:hAnsi="Calibri" w:cs="Calibri"/>
                <w:lang w:val="en-US"/>
              </w:rPr>
              <w:t>AutomationEdge Agent</w:t>
            </w:r>
          </w:p>
        </w:tc>
        <w:tc>
          <w:tcPr>
            <w:tcW w:w="2337" w:type="dxa"/>
          </w:tcPr>
          <w:p w14:paraId="51B333D1" w14:textId="166E2151" w:rsidR="00971F2A" w:rsidRDefault="00971F2A" w:rsidP="0018101B">
            <w:pPr>
              <w:pStyle w:val="ListParagraph"/>
              <w:suppressAutoHyphens/>
              <w:spacing w:line="254" w:lineRule="auto"/>
              <w:ind w:left="0"/>
              <w:contextualSpacing/>
            </w:pPr>
            <w:r>
              <w:t>On-premises</w:t>
            </w:r>
          </w:p>
          <w:p w14:paraId="62D7BAB5" w14:textId="3F17DCC3" w:rsidR="00971F2A" w:rsidRDefault="00971F2A" w:rsidP="0018101B">
            <w:pPr>
              <w:pStyle w:val="ListParagraph"/>
              <w:suppressAutoHyphens/>
              <w:spacing w:line="254" w:lineRule="auto"/>
              <w:ind w:left="0"/>
              <w:contextualSpacing/>
            </w:pPr>
          </w:p>
        </w:tc>
        <w:tc>
          <w:tcPr>
            <w:tcW w:w="2338" w:type="dxa"/>
          </w:tcPr>
          <w:p w14:paraId="09228D2C" w14:textId="6C2B4B3A" w:rsidR="00971F2A" w:rsidRDefault="00971F2A" w:rsidP="0018101B">
            <w:pPr>
              <w:pStyle w:val="ListParagraph"/>
              <w:suppressAutoHyphens/>
              <w:spacing w:line="254" w:lineRule="auto"/>
              <w:ind w:left="0"/>
              <w:contextualSpacing/>
            </w:pPr>
            <w:r w:rsidRPr="00A02F09">
              <w:rPr>
                <w:rFonts w:ascii="Calibri" w:hAnsi="Calibri" w:cs="Calibri"/>
                <w:lang w:val="en-US"/>
              </w:rPr>
              <w:t xml:space="preserve">AutomationEdge Agent communicates with </w:t>
            </w:r>
            <w:r>
              <w:rPr>
                <w:rFonts w:ascii="Calibri" w:hAnsi="Calibri" w:cs="Calibri"/>
                <w:lang w:val="en-US"/>
              </w:rPr>
              <w:t>Target Applications</w:t>
            </w:r>
            <w:r w:rsidRPr="00A02F09">
              <w:rPr>
                <w:rFonts w:ascii="Calibri" w:hAnsi="Calibri" w:cs="Calibri"/>
                <w:lang w:val="en-US"/>
              </w:rPr>
              <w:t xml:space="preserve"> to perform actions.</w:t>
            </w:r>
          </w:p>
        </w:tc>
        <w:tc>
          <w:tcPr>
            <w:tcW w:w="2338" w:type="dxa"/>
          </w:tcPr>
          <w:p w14:paraId="0D8E752E" w14:textId="06FE7779" w:rsidR="00971F2A" w:rsidRDefault="00A41D28" w:rsidP="0018101B">
            <w:pPr>
              <w:pStyle w:val="ListParagraph"/>
              <w:suppressAutoHyphens/>
              <w:spacing w:line="254" w:lineRule="auto"/>
              <w:ind w:left="0"/>
              <w:contextualSpacing/>
            </w:pPr>
            <w:r>
              <w:rPr>
                <w:rFonts w:ascii="Calibri" w:hAnsi="Calibri" w:cs="Calibri"/>
                <w:lang w:val="en-US"/>
              </w:rPr>
              <w:t>Windows i5</w:t>
            </w:r>
          </w:p>
        </w:tc>
      </w:tr>
    </w:tbl>
    <w:p w14:paraId="4C7A1876" w14:textId="0E6DC524" w:rsidR="00971F2A" w:rsidRDefault="00971F2A" w:rsidP="00971F2A">
      <w:pPr>
        <w:pStyle w:val="ListParagraph"/>
        <w:suppressAutoHyphens/>
        <w:spacing w:line="254" w:lineRule="auto"/>
        <w:contextualSpacing/>
      </w:pPr>
    </w:p>
    <w:p w14:paraId="7A867703" w14:textId="477246EC" w:rsidR="00EE0744" w:rsidRDefault="00EE0744" w:rsidP="00F808CE">
      <w:pPr>
        <w:pStyle w:val="ListParagraph"/>
        <w:numPr>
          <w:ilvl w:val="0"/>
          <w:numId w:val="6"/>
        </w:numPr>
        <w:suppressAutoHyphens/>
        <w:spacing w:line="254" w:lineRule="auto"/>
        <w:contextualSpacing/>
      </w:pPr>
      <w:r>
        <w:t>Component – Target Applications</w:t>
      </w:r>
    </w:p>
    <w:p w14:paraId="1390AD3F" w14:textId="77777777" w:rsidR="00EE0744" w:rsidRDefault="00EE0744" w:rsidP="00EE0744">
      <w:pPr>
        <w:pStyle w:val="ListParagraph"/>
        <w:suppressAutoHyphens/>
        <w:spacing w:line="254" w:lineRule="auto"/>
        <w:contextualSpacing/>
      </w:pPr>
    </w:p>
    <w:tbl>
      <w:tblPr>
        <w:tblStyle w:val="TableGrid"/>
        <w:tblW w:w="0" w:type="auto"/>
        <w:tblInd w:w="720" w:type="dxa"/>
        <w:tblLook w:val="04A0" w:firstRow="1" w:lastRow="0" w:firstColumn="1" w:lastColumn="0" w:noHBand="0" w:noVBand="1"/>
      </w:tblPr>
      <w:tblGrid>
        <w:gridCol w:w="2149"/>
        <w:gridCol w:w="2148"/>
        <w:gridCol w:w="2181"/>
        <w:gridCol w:w="2152"/>
      </w:tblGrid>
      <w:tr w:rsidR="00EE0744" w14:paraId="4D5272FD" w14:textId="77777777" w:rsidTr="00A41D28">
        <w:tc>
          <w:tcPr>
            <w:tcW w:w="2149" w:type="dxa"/>
          </w:tcPr>
          <w:p w14:paraId="305306CE" w14:textId="77777777" w:rsidR="00EE0744" w:rsidRPr="00971F2A" w:rsidRDefault="00EE0744" w:rsidP="0018101B">
            <w:pPr>
              <w:pStyle w:val="ListParagraph"/>
              <w:suppressAutoHyphens/>
              <w:spacing w:line="254" w:lineRule="auto"/>
              <w:ind w:left="0"/>
              <w:contextualSpacing/>
              <w:rPr>
                <w:b/>
              </w:rPr>
            </w:pPr>
            <w:r w:rsidRPr="00971F2A">
              <w:rPr>
                <w:rFonts w:ascii="Calibri" w:hAnsi="Calibri" w:cs="Calibri"/>
                <w:b/>
                <w:lang w:val="en-US"/>
              </w:rPr>
              <w:t>Service</w:t>
            </w:r>
          </w:p>
        </w:tc>
        <w:tc>
          <w:tcPr>
            <w:tcW w:w="2148" w:type="dxa"/>
          </w:tcPr>
          <w:p w14:paraId="7C38DA29" w14:textId="77777777" w:rsidR="00EE0744" w:rsidRPr="00971F2A" w:rsidRDefault="00EE0744" w:rsidP="0018101B">
            <w:pPr>
              <w:pStyle w:val="ListParagraph"/>
              <w:suppressAutoHyphens/>
              <w:spacing w:line="254" w:lineRule="auto"/>
              <w:ind w:left="0"/>
              <w:contextualSpacing/>
              <w:rPr>
                <w:b/>
              </w:rPr>
            </w:pPr>
            <w:r w:rsidRPr="00971F2A">
              <w:rPr>
                <w:b/>
              </w:rPr>
              <w:t>Location</w:t>
            </w:r>
          </w:p>
        </w:tc>
        <w:tc>
          <w:tcPr>
            <w:tcW w:w="2181" w:type="dxa"/>
          </w:tcPr>
          <w:p w14:paraId="2C16421E" w14:textId="77777777" w:rsidR="00EE0744" w:rsidRPr="00971F2A" w:rsidRDefault="00EE0744" w:rsidP="0018101B">
            <w:pPr>
              <w:pStyle w:val="ListParagraph"/>
              <w:suppressAutoHyphens/>
              <w:spacing w:line="254" w:lineRule="auto"/>
              <w:ind w:left="0"/>
              <w:contextualSpacing/>
              <w:rPr>
                <w:b/>
              </w:rPr>
            </w:pPr>
            <w:r w:rsidRPr="00971F2A">
              <w:rPr>
                <w:b/>
              </w:rPr>
              <w:t>Description</w:t>
            </w:r>
          </w:p>
        </w:tc>
        <w:tc>
          <w:tcPr>
            <w:tcW w:w="2152" w:type="dxa"/>
          </w:tcPr>
          <w:p w14:paraId="6CF3500A" w14:textId="77777777" w:rsidR="00EE0744" w:rsidRPr="00971F2A" w:rsidRDefault="00EE0744" w:rsidP="0018101B">
            <w:pPr>
              <w:pStyle w:val="ListParagraph"/>
              <w:suppressAutoHyphens/>
              <w:spacing w:line="254" w:lineRule="auto"/>
              <w:ind w:left="0"/>
              <w:contextualSpacing/>
              <w:rPr>
                <w:b/>
              </w:rPr>
            </w:pPr>
            <w:r w:rsidRPr="00971F2A">
              <w:rPr>
                <w:b/>
              </w:rPr>
              <w:t>Platform</w:t>
            </w:r>
          </w:p>
        </w:tc>
      </w:tr>
      <w:tr w:rsidR="00DE1C17" w14:paraId="22A7CDC0" w14:textId="77777777" w:rsidTr="00A41D28">
        <w:tc>
          <w:tcPr>
            <w:tcW w:w="2149" w:type="dxa"/>
          </w:tcPr>
          <w:p w14:paraId="0DE77316" w14:textId="1FF3F798" w:rsidR="00DE1C17" w:rsidRPr="00DE1C17" w:rsidRDefault="00DE1C17" w:rsidP="00DE1C17">
            <w:pPr>
              <w:pStyle w:val="ListParagraph"/>
              <w:suppressAutoHyphens/>
              <w:spacing w:before="0" w:line="254" w:lineRule="auto"/>
              <w:ind w:left="0"/>
              <w:contextualSpacing/>
            </w:pPr>
            <w:r>
              <w:t>Email Message</w:t>
            </w:r>
          </w:p>
        </w:tc>
        <w:tc>
          <w:tcPr>
            <w:tcW w:w="2148" w:type="dxa"/>
          </w:tcPr>
          <w:p w14:paraId="0336DC33" w14:textId="4F4BB9FB" w:rsidR="00DE1C17" w:rsidRPr="00971F2A" w:rsidRDefault="00DE1C17" w:rsidP="00DE1C17">
            <w:pPr>
              <w:pStyle w:val="ListParagraph"/>
              <w:suppressAutoHyphens/>
              <w:spacing w:line="254" w:lineRule="auto"/>
              <w:ind w:left="0"/>
              <w:contextualSpacing/>
              <w:rPr>
                <w:b/>
              </w:rPr>
            </w:pPr>
            <w:r>
              <w:t>Google Mail / Outlook</w:t>
            </w:r>
          </w:p>
        </w:tc>
        <w:tc>
          <w:tcPr>
            <w:tcW w:w="2181" w:type="dxa"/>
          </w:tcPr>
          <w:p w14:paraId="6AAA55C2" w14:textId="272AB038" w:rsidR="00DE1C17" w:rsidRPr="00971F2A" w:rsidRDefault="00DE1C17" w:rsidP="00DE1C17">
            <w:pPr>
              <w:pStyle w:val="ListParagraph"/>
              <w:suppressAutoHyphens/>
              <w:spacing w:line="254" w:lineRule="auto"/>
              <w:ind w:left="0"/>
              <w:contextualSpacing/>
              <w:rPr>
                <w:b/>
              </w:rPr>
            </w:pPr>
            <w:r>
              <w:rPr>
                <w:rFonts w:ascii="Calibri" w:hAnsi="Calibri" w:cs="Calibri"/>
                <w:lang w:val="en-US"/>
              </w:rPr>
              <w:t>Email Messgae</w:t>
            </w:r>
          </w:p>
        </w:tc>
        <w:tc>
          <w:tcPr>
            <w:tcW w:w="2152" w:type="dxa"/>
          </w:tcPr>
          <w:p w14:paraId="23A8ED64" w14:textId="2BB72C9C" w:rsidR="00DE1C17" w:rsidRPr="00971F2A" w:rsidRDefault="00DE1C17" w:rsidP="00DE1C17">
            <w:pPr>
              <w:pStyle w:val="ListParagraph"/>
              <w:suppressAutoHyphens/>
              <w:spacing w:line="254" w:lineRule="auto"/>
              <w:ind w:left="0"/>
              <w:contextualSpacing/>
              <w:rPr>
                <w:b/>
              </w:rPr>
            </w:pPr>
            <w:r>
              <w:t>Google Mail / Outlook</w:t>
            </w:r>
          </w:p>
        </w:tc>
      </w:tr>
      <w:tr w:rsidR="00DE1C17" w14:paraId="0D1F1EFA" w14:textId="77777777" w:rsidTr="00A41D28">
        <w:tc>
          <w:tcPr>
            <w:tcW w:w="2149" w:type="dxa"/>
          </w:tcPr>
          <w:p w14:paraId="6F12285A" w14:textId="2B71D7D2" w:rsidR="00DE1C17" w:rsidRDefault="007D24D3" w:rsidP="00DE1C17">
            <w:pPr>
              <w:pStyle w:val="ListParagraph"/>
              <w:suppressAutoHyphens/>
              <w:spacing w:before="0" w:line="254" w:lineRule="auto"/>
              <w:ind w:left="0"/>
              <w:contextualSpacing/>
            </w:pPr>
            <w:r>
              <w:rPr>
                <w:rFonts w:hint="eastAsia"/>
              </w:rPr>
              <w:t>D</w:t>
            </w:r>
            <w:r>
              <w:t xml:space="preserve">atabase </w:t>
            </w:r>
          </w:p>
        </w:tc>
        <w:tc>
          <w:tcPr>
            <w:tcW w:w="2148" w:type="dxa"/>
          </w:tcPr>
          <w:p w14:paraId="555370A5" w14:textId="37F6A04B" w:rsidR="00DE1C17" w:rsidRDefault="00DE1C17" w:rsidP="00DE1C17">
            <w:pPr>
              <w:pStyle w:val="ListParagraph"/>
              <w:suppressAutoHyphens/>
              <w:spacing w:line="254" w:lineRule="auto"/>
              <w:ind w:left="0"/>
              <w:contextualSpacing/>
            </w:pPr>
            <w:r>
              <w:t>On-premises</w:t>
            </w:r>
          </w:p>
        </w:tc>
        <w:tc>
          <w:tcPr>
            <w:tcW w:w="2181" w:type="dxa"/>
          </w:tcPr>
          <w:p w14:paraId="7D15517D" w14:textId="31DE24EA" w:rsidR="00DE1C17" w:rsidRDefault="007D24D3" w:rsidP="007D24D3">
            <w:pPr>
              <w:pStyle w:val="ListParagraph"/>
              <w:suppressAutoHyphens/>
              <w:spacing w:before="0" w:line="254" w:lineRule="auto"/>
              <w:ind w:left="0"/>
              <w:contextualSpacing/>
              <w:jc w:val="center"/>
            </w:pPr>
            <w:r>
              <w:rPr>
                <w:rFonts w:hint="eastAsia"/>
              </w:rPr>
              <w:t>S</w:t>
            </w:r>
            <w:r>
              <w:t>tore and u</w:t>
            </w:r>
            <w:r>
              <w:rPr>
                <w:rFonts w:ascii="Calibri" w:hAnsi="Calibri" w:cs="Calibri"/>
                <w:color w:val="000000" w:themeColor="text1"/>
              </w:rPr>
              <w:t xml:space="preserve">pdate </w:t>
            </w:r>
            <w:r>
              <w:t xml:space="preserve">the Data of the Traveller </w:t>
            </w:r>
          </w:p>
        </w:tc>
        <w:tc>
          <w:tcPr>
            <w:tcW w:w="2152" w:type="dxa"/>
          </w:tcPr>
          <w:p w14:paraId="35E429AA" w14:textId="1B0AE7E5" w:rsidR="00DE1C17" w:rsidRDefault="007D24D3" w:rsidP="00DE1C17">
            <w:pPr>
              <w:pStyle w:val="ListParagraph"/>
              <w:suppressAutoHyphens/>
              <w:spacing w:before="0" w:line="254" w:lineRule="auto"/>
              <w:ind w:left="0"/>
              <w:contextualSpacing/>
            </w:pPr>
            <w:r>
              <w:rPr>
                <w:rFonts w:ascii="Calibri" w:hAnsi="Calibri" w:cs="Calibri"/>
                <w:color w:val="000000" w:themeColor="text1"/>
              </w:rPr>
              <w:t>postgresSQL</w:t>
            </w:r>
          </w:p>
        </w:tc>
      </w:tr>
      <w:tr w:rsidR="00C566D4" w14:paraId="40B0B4EB" w14:textId="77777777" w:rsidTr="00A41D28">
        <w:tc>
          <w:tcPr>
            <w:tcW w:w="2149" w:type="dxa"/>
          </w:tcPr>
          <w:p w14:paraId="16DD84B7" w14:textId="23F9332F" w:rsidR="00C566D4" w:rsidRDefault="00C566D4" w:rsidP="00DE1C17">
            <w:pPr>
              <w:pStyle w:val="ListParagraph"/>
              <w:suppressAutoHyphens/>
              <w:spacing w:before="0" w:line="254" w:lineRule="auto"/>
              <w:ind w:left="0"/>
              <w:contextualSpacing/>
              <w:rPr>
                <w:rFonts w:hint="eastAsia"/>
              </w:rPr>
            </w:pPr>
            <w:r>
              <w:rPr>
                <w:rFonts w:hint="eastAsia"/>
              </w:rPr>
              <w:t>E</w:t>
            </w:r>
            <w:r>
              <w:t>xcel</w:t>
            </w:r>
          </w:p>
        </w:tc>
        <w:tc>
          <w:tcPr>
            <w:tcW w:w="2148" w:type="dxa"/>
          </w:tcPr>
          <w:p w14:paraId="4B393094" w14:textId="1A2DB0B3" w:rsidR="00C566D4" w:rsidRDefault="00C566D4" w:rsidP="00DE1C17">
            <w:pPr>
              <w:pStyle w:val="ListParagraph"/>
              <w:suppressAutoHyphens/>
              <w:spacing w:line="254" w:lineRule="auto"/>
              <w:ind w:left="0"/>
              <w:contextualSpacing/>
            </w:pPr>
            <w:r>
              <w:rPr>
                <w:rFonts w:hint="eastAsia"/>
              </w:rPr>
              <w:t>M</w:t>
            </w:r>
            <w:r>
              <w:t>icrosoft excel</w:t>
            </w:r>
          </w:p>
        </w:tc>
        <w:tc>
          <w:tcPr>
            <w:tcW w:w="2181" w:type="dxa"/>
          </w:tcPr>
          <w:p w14:paraId="6C097E45" w14:textId="0FD04810" w:rsidR="00C566D4" w:rsidRDefault="00C566D4" w:rsidP="007D24D3">
            <w:pPr>
              <w:pStyle w:val="ListParagraph"/>
              <w:suppressAutoHyphens/>
              <w:spacing w:before="0" w:line="254" w:lineRule="auto"/>
              <w:ind w:left="0"/>
              <w:contextualSpacing/>
              <w:jc w:val="center"/>
              <w:rPr>
                <w:rFonts w:hint="eastAsia"/>
              </w:rPr>
            </w:pPr>
            <w:r>
              <w:t>To generate a Report</w:t>
            </w:r>
          </w:p>
        </w:tc>
        <w:tc>
          <w:tcPr>
            <w:tcW w:w="2152" w:type="dxa"/>
          </w:tcPr>
          <w:p w14:paraId="433E1B78" w14:textId="74C3353E" w:rsidR="00C566D4" w:rsidRDefault="00C566D4" w:rsidP="00C566D4">
            <w:pPr>
              <w:pStyle w:val="ListParagraph"/>
              <w:suppressAutoHyphens/>
              <w:spacing w:before="0" w:line="254" w:lineRule="auto"/>
              <w:ind w:left="0"/>
              <w:contextualSpacing/>
              <w:rPr>
                <w:rFonts w:ascii="Calibri" w:hAnsi="Calibri" w:cs="Calibri"/>
                <w:color w:val="000000" w:themeColor="text1"/>
              </w:rPr>
            </w:pPr>
            <w:r>
              <w:rPr>
                <w:rFonts w:ascii="Calibri" w:hAnsi="Calibri" w:cs="Calibri" w:hint="eastAsia"/>
                <w:color w:val="000000" w:themeColor="text1"/>
              </w:rPr>
              <w:t>E</w:t>
            </w:r>
            <w:r>
              <w:rPr>
                <w:rFonts w:ascii="Calibri" w:hAnsi="Calibri" w:cs="Calibri"/>
                <w:color w:val="000000" w:themeColor="text1"/>
              </w:rPr>
              <w:t>xcel</w:t>
            </w:r>
          </w:p>
        </w:tc>
      </w:tr>
    </w:tbl>
    <w:p w14:paraId="2430ADC0" w14:textId="65E72CF5" w:rsidR="00EE0744" w:rsidRDefault="00EE0744" w:rsidP="00A41D28">
      <w:pPr>
        <w:suppressAutoHyphens/>
        <w:spacing w:line="254" w:lineRule="auto"/>
        <w:contextualSpacing/>
      </w:pPr>
    </w:p>
    <w:p w14:paraId="5A75B628" w14:textId="77777777" w:rsidR="00EE0744" w:rsidRDefault="00EE0744">
      <w:pPr>
        <w:spacing w:after="200" w:line="276" w:lineRule="auto"/>
      </w:pPr>
      <w:r>
        <w:br w:type="page"/>
      </w:r>
    </w:p>
    <w:p w14:paraId="7A7CE29C" w14:textId="77777777" w:rsidR="00EE0744" w:rsidRDefault="00EE0744" w:rsidP="00971F2A">
      <w:pPr>
        <w:pStyle w:val="ListParagraph"/>
        <w:suppressAutoHyphens/>
        <w:spacing w:line="254" w:lineRule="auto"/>
        <w:contextualSpacing/>
      </w:pPr>
    </w:p>
    <w:p w14:paraId="3E7A2D80" w14:textId="77777777" w:rsidR="00EE0744" w:rsidRDefault="00EE0744" w:rsidP="00EE0744">
      <w:pPr>
        <w:pStyle w:val="ListParagraph"/>
        <w:suppressAutoHyphens/>
        <w:spacing w:line="254" w:lineRule="auto"/>
        <w:contextualSpacing/>
      </w:pPr>
    </w:p>
    <w:p w14:paraId="556F3D77" w14:textId="106DFABA" w:rsidR="00A032C6" w:rsidRPr="004C5A0D" w:rsidRDefault="00A032C6" w:rsidP="00F808CE">
      <w:pPr>
        <w:pStyle w:val="ListParagraph"/>
        <w:numPr>
          <w:ilvl w:val="1"/>
          <w:numId w:val="3"/>
        </w:numPr>
        <w:rPr>
          <w:b/>
        </w:rPr>
      </w:pPr>
      <w:r w:rsidRPr="004C5A0D">
        <w:rPr>
          <w:rFonts w:eastAsiaTheme="majorEastAsia" w:cstheme="majorBidi"/>
          <w:b/>
          <w:sz w:val="28"/>
          <w:szCs w:val="32"/>
        </w:rPr>
        <w:t xml:space="preserve">AutomationEdge </w:t>
      </w:r>
      <w:bookmarkEnd w:id="22"/>
      <w:bookmarkEnd w:id="23"/>
      <w:r w:rsidR="006839E6">
        <w:rPr>
          <w:rFonts w:eastAsiaTheme="majorEastAsia" w:cstheme="majorBidi"/>
          <w:b/>
          <w:sz w:val="28"/>
          <w:szCs w:val="32"/>
        </w:rPr>
        <w:t>Workflow Configurations</w:t>
      </w:r>
    </w:p>
    <w:p w14:paraId="2795ECC0" w14:textId="77777777" w:rsidR="00A032C6" w:rsidRPr="00155F25" w:rsidRDefault="00A032C6" w:rsidP="00A032C6"/>
    <w:tbl>
      <w:tblPr>
        <w:tblStyle w:val="TableGrid"/>
        <w:tblW w:w="0" w:type="auto"/>
        <w:tblLook w:val="04A0" w:firstRow="1" w:lastRow="0" w:firstColumn="1" w:lastColumn="0" w:noHBand="0" w:noVBand="1"/>
      </w:tblPr>
      <w:tblGrid>
        <w:gridCol w:w="2660"/>
        <w:gridCol w:w="6356"/>
      </w:tblGrid>
      <w:tr w:rsidR="00A032C6" w:rsidRPr="00155F25" w14:paraId="2A04FBEB" w14:textId="77777777" w:rsidTr="00490544">
        <w:tc>
          <w:tcPr>
            <w:tcW w:w="2660" w:type="dxa"/>
            <w:tcBorders>
              <w:top w:val="single" w:sz="4" w:space="0" w:color="auto"/>
              <w:left w:val="single" w:sz="4" w:space="0" w:color="auto"/>
              <w:bottom w:val="single" w:sz="4" w:space="0" w:color="auto"/>
              <w:right w:val="single" w:sz="4" w:space="0" w:color="auto"/>
            </w:tcBorders>
            <w:hideMark/>
          </w:tcPr>
          <w:p w14:paraId="3DA85884" w14:textId="5F557E6C" w:rsidR="00A032C6" w:rsidRPr="00155F25" w:rsidRDefault="00A032C6" w:rsidP="00685FD0">
            <w:pPr>
              <w:rPr>
                <w:sz w:val="22"/>
                <w:szCs w:val="22"/>
              </w:rPr>
            </w:pPr>
            <w:r w:rsidRPr="00155F25">
              <w:rPr>
                <w:sz w:val="22"/>
                <w:szCs w:val="22"/>
              </w:rPr>
              <w:t xml:space="preserve">Workflow </w:t>
            </w:r>
            <w:r w:rsidR="00235438">
              <w:rPr>
                <w:sz w:val="22"/>
                <w:szCs w:val="22"/>
              </w:rPr>
              <w:t>Schedule</w:t>
            </w:r>
          </w:p>
        </w:tc>
        <w:tc>
          <w:tcPr>
            <w:tcW w:w="6356" w:type="dxa"/>
            <w:tcBorders>
              <w:top w:val="single" w:sz="4" w:space="0" w:color="auto"/>
              <w:left w:val="single" w:sz="4" w:space="0" w:color="auto"/>
              <w:bottom w:val="single" w:sz="4" w:space="0" w:color="auto"/>
              <w:right w:val="single" w:sz="4" w:space="0" w:color="auto"/>
            </w:tcBorders>
            <w:hideMark/>
          </w:tcPr>
          <w:p w14:paraId="199337EF" w14:textId="77777777" w:rsidR="00A032C6" w:rsidRDefault="00A032C6" w:rsidP="000C221B">
            <w:pPr>
              <w:jc w:val="both"/>
              <w:rPr>
                <w:rFonts w:cstheme="minorHAnsi"/>
                <w:sz w:val="22"/>
                <w:szCs w:val="22"/>
              </w:rPr>
            </w:pPr>
            <w:r w:rsidRPr="00155F25">
              <w:rPr>
                <w:rFonts w:cstheme="minorHAnsi"/>
                <w:sz w:val="22"/>
                <w:szCs w:val="22"/>
              </w:rPr>
              <w:t xml:space="preserve">Workflow </w:t>
            </w:r>
            <w:r w:rsidR="00EC37DF">
              <w:rPr>
                <w:rFonts w:cstheme="minorHAnsi"/>
                <w:sz w:val="22"/>
                <w:szCs w:val="22"/>
              </w:rPr>
              <w:t xml:space="preserve">Run Daily </w:t>
            </w:r>
            <w:r w:rsidR="00235438">
              <w:rPr>
                <w:rFonts w:cstheme="minorHAnsi"/>
                <w:sz w:val="22"/>
                <w:szCs w:val="22"/>
              </w:rPr>
              <w:t>after office hours</w:t>
            </w:r>
          </w:p>
          <w:p w14:paraId="7FFC5559" w14:textId="7FADD991" w:rsidR="001A141E" w:rsidRDefault="001A141E" w:rsidP="000C221B">
            <w:pPr>
              <w:jc w:val="both"/>
              <w:rPr>
                <w:sz w:val="22"/>
                <w:szCs w:val="22"/>
              </w:rPr>
            </w:pPr>
            <w:r>
              <w:rPr>
                <w:sz w:val="22"/>
                <w:szCs w:val="22"/>
              </w:rPr>
              <w:t>Frequency: Daily / Weekly / Monthly</w:t>
            </w:r>
          </w:p>
          <w:p w14:paraId="2F047499" w14:textId="384013D0" w:rsidR="001A141E" w:rsidRDefault="001A141E" w:rsidP="000C221B">
            <w:pPr>
              <w:jc w:val="both"/>
              <w:rPr>
                <w:sz w:val="22"/>
                <w:szCs w:val="22"/>
              </w:rPr>
            </w:pPr>
            <w:r>
              <w:rPr>
                <w:sz w:val="22"/>
                <w:szCs w:val="22"/>
              </w:rPr>
              <w:t>Days: Mon/Tue/</w:t>
            </w:r>
            <w:r w:rsidR="00A926C4">
              <w:rPr>
                <w:sz w:val="22"/>
                <w:szCs w:val="22"/>
              </w:rPr>
              <w:t>..</w:t>
            </w:r>
          </w:p>
          <w:p w14:paraId="18E2CF81" w14:textId="20A0AB47" w:rsidR="001A141E" w:rsidRDefault="00496A11" w:rsidP="000C221B">
            <w:pPr>
              <w:jc w:val="both"/>
              <w:rPr>
                <w:sz w:val="22"/>
                <w:szCs w:val="22"/>
              </w:rPr>
            </w:pPr>
            <w:r>
              <w:rPr>
                <w:sz w:val="22"/>
                <w:szCs w:val="22"/>
              </w:rPr>
              <w:t xml:space="preserve">Time: 09:30 AM to 06:30 PM </w:t>
            </w:r>
          </w:p>
          <w:p w14:paraId="7E58A6D4" w14:textId="3FC61FCA" w:rsidR="001A141E" w:rsidRPr="00155F25" w:rsidRDefault="001A141E" w:rsidP="000C221B">
            <w:pPr>
              <w:jc w:val="both"/>
              <w:rPr>
                <w:sz w:val="22"/>
                <w:szCs w:val="22"/>
              </w:rPr>
            </w:pPr>
            <w:r>
              <w:rPr>
                <w:sz w:val="22"/>
                <w:szCs w:val="22"/>
              </w:rPr>
              <w:t>Repeat: After every 1 hour</w:t>
            </w:r>
          </w:p>
        </w:tc>
      </w:tr>
      <w:tr w:rsidR="00A032C6" w:rsidRPr="00155F25" w14:paraId="7CD9037E" w14:textId="77777777" w:rsidTr="00490544">
        <w:trPr>
          <w:trHeight w:val="575"/>
        </w:trPr>
        <w:tc>
          <w:tcPr>
            <w:tcW w:w="2660" w:type="dxa"/>
            <w:tcBorders>
              <w:top w:val="single" w:sz="4" w:space="0" w:color="auto"/>
              <w:left w:val="single" w:sz="4" w:space="0" w:color="auto"/>
              <w:bottom w:val="single" w:sz="4" w:space="0" w:color="auto"/>
              <w:right w:val="single" w:sz="4" w:space="0" w:color="auto"/>
            </w:tcBorders>
            <w:hideMark/>
          </w:tcPr>
          <w:p w14:paraId="1C41253D" w14:textId="6CC05347" w:rsidR="00A032C6" w:rsidRPr="00155F25" w:rsidRDefault="00A032C6" w:rsidP="00685FD0">
            <w:pPr>
              <w:rPr>
                <w:sz w:val="22"/>
                <w:szCs w:val="22"/>
              </w:rPr>
            </w:pPr>
            <w:r w:rsidRPr="00155F25">
              <w:rPr>
                <w:sz w:val="22"/>
                <w:szCs w:val="22"/>
              </w:rPr>
              <w:t>Configurable Parameters</w:t>
            </w:r>
            <w:r w:rsidR="00A926C4">
              <w:rPr>
                <w:sz w:val="22"/>
                <w:szCs w:val="22"/>
              </w:rPr>
              <w:t xml:space="preserve"> (Design time)</w:t>
            </w:r>
          </w:p>
        </w:tc>
        <w:tc>
          <w:tcPr>
            <w:tcW w:w="6356" w:type="dxa"/>
            <w:tcBorders>
              <w:top w:val="single" w:sz="4" w:space="0" w:color="auto"/>
              <w:left w:val="single" w:sz="4" w:space="0" w:color="auto"/>
              <w:bottom w:val="single" w:sz="4" w:space="0" w:color="auto"/>
              <w:right w:val="single" w:sz="4" w:space="0" w:color="auto"/>
            </w:tcBorders>
          </w:tcPr>
          <w:p w14:paraId="65724701" w14:textId="2BB9DAE6" w:rsidR="00DE7C17" w:rsidRPr="0008401C" w:rsidRDefault="00DE7C17" w:rsidP="0008401C">
            <w:pPr>
              <w:spacing w:after="0" w:line="240" w:lineRule="auto"/>
              <w:jc w:val="both"/>
              <w:rPr>
                <w:rFonts w:eastAsia="Calibri" w:cs="Arial"/>
              </w:rPr>
            </w:pPr>
          </w:p>
          <w:p w14:paraId="35C29920" w14:textId="12C09C3B" w:rsidR="00496A11" w:rsidRPr="00496A11" w:rsidRDefault="00496A11" w:rsidP="00496A11">
            <w:pPr>
              <w:pStyle w:val="ListParagraph"/>
              <w:numPr>
                <w:ilvl w:val="0"/>
                <w:numId w:val="2"/>
              </w:numPr>
              <w:spacing w:after="0" w:line="240" w:lineRule="auto"/>
              <w:jc w:val="both"/>
              <w:rPr>
                <w:rFonts w:eastAsia="Calibri" w:cs="Arial"/>
                <w:sz w:val="22"/>
                <w:szCs w:val="22"/>
              </w:rPr>
            </w:pPr>
            <w:r>
              <w:rPr>
                <w:rFonts w:eastAsia="Calibri" w:cs="Arial"/>
                <w:sz w:val="22"/>
                <w:szCs w:val="22"/>
              </w:rPr>
              <w:t xml:space="preserve">Email Subject </w:t>
            </w:r>
            <w:r w:rsidR="0008401C">
              <w:rPr>
                <w:rFonts w:eastAsia="Calibri" w:cs="Arial"/>
                <w:sz w:val="22"/>
                <w:szCs w:val="22"/>
              </w:rPr>
              <w:t xml:space="preserve"> </w:t>
            </w:r>
          </w:p>
          <w:p w14:paraId="4A38CA91" w14:textId="6B57CF73" w:rsidR="00BA0D0B" w:rsidRPr="0008401C" w:rsidRDefault="00A926C4" w:rsidP="0008401C">
            <w:pPr>
              <w:pStyle w:val="ListParagraph"/>
              <w:numPr>
                <w:ilvl w:val="0"/>
                <w:numId w:val="2"/>
              </w:numPr>
              <w:spacing w:after="0" w:line="240" w:lineRule="auto"/>
              <w:jc w:val="both"/>
              <w:rPr>
                <w:rFonts w:eastAsia="Calibri" w:cs="Arial"/>
                <w:sz w:val="22"/>
                <w:szCs w:val="22"/>
              </w:rPr>
            </w:pPr>
            <w:r w:rsidRPr="0008401C">
              <w:rPr>
                <w:rFonts w:eastAsia="Calibri" w:cs="Arial"/>
              </w:rPr>
              <w:t>SMTP Credentials</w:t>
            </w:r>
          </w:p>
          <w:p w14:paraId="72FA0685" w14:textId="77777777" w:rsidR="002F4FFB" w:rsidRPr="004A6A3E" w:rsidRDefault="002F4FFB" w:rsidP="004A6A3E">
            <w:pPr>
              <w:spacing w:after="0" w:line="240" w:lineRule="auto"/>
              <w:ind w:left="360"/>
              <w:jc w:val="both"/>
              <w:rPr>
                <w:rFonts w:eastAsia="Calibri" w:cs="Arial"/>
              </w:rPr>
            </w:pPr>
          </w:p>
        </w:tc>
      </w:tr>
      <w:tr w:rsidR="00A926C4" w:rsidRPr="00155F25" w14:paraId="1753922F" w14:textId="77777777" w:rsidTr="00490544">
        <w:trPr>
          <w:trHeight w:val="575"/>
        </w:trPr>
        <w:tc>
          <w:tcPr>
            <w:tcW w:w="2660" w:type="dxa"/>
            <w:tcBorders>
              <w:top w:val="single" w:sz="4" w:space="0" w:color="auto"/>
              <w:left w:val="single" w:sz="4" w:space="0" w:color="auto"/>
              <w:bottom w:val="single" w:sz="4" w:space="0" w:color="auto"/>
              <w:right w:val="single" w:sz="4" w:space="0" w:color="auto"/>
            </w:tcBorders>
          </w:tcPr>
          <w:p w14:paraId="17833E1D" w14:textId="7207F6A8" w:rsidR="00A926C4" w:rsidRPr="00155F25" w:rsidRDefault="00A926C4" w:rsidP="00685FD0">
            <w:r w:rsidRPr="00155F25">
              <w:rPr>
                <w:sz w:val="22"/>
                <w:szCs w:val="22"/>
              </w:rPr>
              <w:t>Configurable Parameters</w:t>
            </w:r>
            <w:r>
              <w:rPr>
                <w:sz w:val="22"/>
                <w:szCs w:val="22"/>
              </w:rPr>
              <w:t xml:space="preserve"> (Run time)</w:t>
            </w:r>
          </w:p>
        </w:tc>
        <w:tc>
          <w:tcPr>
            <w:tcW w:w="6356" w:type="dxa"/>
            <w:tcBorders>
              <w:top w:val="single" w:sz="4" w:space="0" w:color="auto"/>
              <w:left w:val="single" w:sz="4" w:space="0" w:color="auto"/>
              <w:bottom w:val="single" w:sz="4" w:space="0" w:color="auto"/>
              <w:right w:val="single" w:sz="4" w:space="0" w:color="auto"/>
            </w:tcBorders>
          </w:tcPr>
          <w:p w14:paraId="5F97046F" w14:textId="77777777" w:rsidR="00B24720" w:rsidRPr="00496A11" w:rsidRDefault="00B24720" w:rsidP="00B24720">
            <w:pPr>
              <w:pStyle w:val="ListParagraph"/>
              <w:numPr>
                <w:ilvl w:val="0"/>
                <w:numId w:val="21"/>
              </w:numPr>
              <w:spacing w:after="0" w:line="240" w:lineRule="auto"/>
              <w:jc w:val="both"/>
              <w:rPr>
                <w:rFonts w:eastAsia="Calibri" w:cs="Arial"/>
                <w:sz w:val="22"/>
                <w:szCs w:val="22"/>
              </w:rPr>
            </w:pPr>
            <w:r>
              <w:rPr>
                <w:rFonts w:eastAsia="Calibri" w:cs="Arial"/>
                <w:sz w:val="22"/>
                <w:szCs w:val="22"/>
              </w:rPr>
              <w:t xml:space="preserve">Email Subject </w:t>
            </w:r>
          </w:p>
          <w:p w14:paraId="2A1DDC54" w14:textId="3EF63F31" w:rsidR="00B24720" w:rsidRPr="0008401C" w:rsidRDefault="00B24720" w:rsidP="0008401C">
            <w:pPr>
              <w:pStyle w:val="ListParagraph"/>
              <w:numPr>
                <w:ilvl w:val="0"/>
                <w:numId w:val="21"/>
              </w:numPr>
              <w:spacing w:after="0" w:line="240" w:lineRule="auto"/>
              <w:jc w:val="both"/>
              <w:rPr>
                <w:rFonts w:eastAsia="Calibri" w:cs="Arial"/>
                <w:sz w:val="22"/>
                <w:szCs w:val="22"/>
              </w:rPr>
            </w:pPr>
            <w:r w:rsidRPr="0008401C">
              <w:rPr>
                <w:rFonts w:eastAsia="Calibri" w:cs="Arial"/>
              </w:rPr>
              <w:t>SMTP Credentials</w:t>
            </w:r>
          </w:p>
          <w:p w14:paraId="20F2A293" w14:textId="63C3E74C" w:rsidR="00A926C4" w:rsidRDefault="00A926C4" w:rsidP="00A926C4">
            <w:pPr>
              <w:pStyle w:val="ListParagraph"/>
              <w:spacing w:after="0" w:line="240" w:lineRule="auto"/>
              <w:ind w:left="0"/>
              <w:jc w:val="both"/>
              <w:rPr>
                <w:rFonts w:eastAsia="Calibri" w:cs="Arial"/>
              </w:rPr>
            </w:pPr>
          </w:p>
        </w:tc>
      </w:tr>
    </w:tbl>
    <w:p w14:paraId="268618EE" w14:textId="77777777" w:rsidR="00211CD6" w:rsidRDefault="00211CD6" w:rsidP="005B155C">
      <w:pPr>
        <w:pStyle w:val="ListParagraph"/>
        <w:ind w:left="420"/>
        <w:rPr>
          <w:lang w:val="en-GB"/>
        </w:rPr>
      </w:pPr>
    </w:p>
    <w:p w14:paraId="7593CA66" w14:textId="7576414A" w:rsidR="00211CD6" w:rsidRPr="00652945" w:rsidRDefault="00211CD6" w:rsidP="005B155C">
      <w:pPr>
        <w:pStyle w:val="ListParagraph"/>
        <w:ind w:left="420"/>
        <w:rPr>
          <w:lang w:val="en-GB"/>
        </w:rPr>
      </w:pPr>
    </w:p>
    <w:sectPr w:rsidR="00211CD6" w:rsidRPr="0065294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DB76D" w14:textId="77777777" w:rsidR="00A0058F" w:rsidRDefault="00A0058F" w:rsidP="00F36946">
      <w:pPr>
        <w:spacing w:after="0" w:line="240" w:lineRule="auto"/>
      </w:pPr>
      <w:r>
        <w:separator/>
      </w:r>
    </w:p>
  </w:endnote>
  <w:endnote w:type="continuationSeparator" w:id="0">
    <w:p w14:paraId="0003B574" w14:textId="77777777" w:rsidR="00A0058F" w:rsidRDefault="00A0058F" w:rsidP="00F3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956AC" w14:textId="77777777" w:rsidR="00A0058F" w:rsidRDefault="00A0058F" w:rsidP="00F36946">
      <w:pPr>
        <w:spacing w:after="0" w:line="240" w:lineRule="auto"/>
      </w:pPr>
      <w:r>
        <w:separator/>
      </w:r>
    </w:p>
  </w:footnote>
  <w:footnote w:type="continuationSeparator" w:id="0">
    <w:p w14:paraId="61068BA1" w14:textId="77777777" w:rsidR="00A0058F" w:rsidRDefault="00A0058F" w:rsidP="00F3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646E4" w14:textId="7D3B15E3" w:rsidR="00FB0C43" w:rsidRDefault="00FB0C43" w:rsidP="00FB0C43">
    <w:pPr>
      <w:pStyle w:val="Header"/>
      <w:tabs>
        <w:tab w:val="clear" w:pos="4680"/>
        <w:tab w:val="clear" w:pos="9360"/>
        <w:tab w:val="left" w:pos="7890"/>
      </w:tabs>
    </w:pPr>
    <w:r>
      <w:rPr>
        <w:noProof/>
        <w:lang w:val="en-US" w:eastAsia="zh-CN"/>
      </w:rPr>
      <w:drawing>
        <wp:anchor distT="0" distB="0" distL="114300" distR="114300" simplePos="0" relativeHeight="251659264" behindDoc="0" locked="0" layoutInCell="1" allowOverlap="1" wp14:anchorId="0DB148D5" wp14:editId="71A76603">
          <wp:simplePos x="0" y="0"/>
          <wp:positionH relativeFrom="column">
            <wp:posOffset>4086225</wp:posOffset>
          </wp:positionH>
          <wp:positionV relativeFrom="paragraph">
            <wp:posOffset>-171450</wp:posOffset>
          </wp:positionV>
          <wp:extent cx="2495550" cy="621115"/>
          <wp:effectExtent l="0" t="0" r="0" b="7620"/>
          <wp:wrapThrough wrapText="bothSides">
            <wp:wrapPolygon edited="0">
              <wp:start x="0" y="0"/>
              <wp:lineTo x="0" y="21202"/>
              <wp:lineTo x="21435" y="21202"/>
              <wp:lineTo x="214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2495550" cy="6211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name w:val="WW8Num11"/>
    <w:lvl w:ilvl="0">
      <w:start w:val="1"/>
      <w:numFmt w:val="decimal"/>
      <w:lvlText w:val="%1."/>
      <w:lvlJc w:val="left"/>
      <w:pPr>
        <w:tabs>
          <w:tab w:val="num" w:pos="0"/>
        </w:tabs>
        <w:ind w:left="720" w:hanging="360"/>
      </w:pPr>
      <w:rPr>
        <w:rFonts w:cs="Calibri" w:hint="default"/>
        <w:lang w:val="en-US"/>
      </w:rPr>
    </w:lvl>
    <w:lvl w:ilvl="1">
      <w:start w:val="1"/>
      <w:numFmt w:val="lowerLetter"/>
      <w:lvlText w:val="%2."/>
      <w:lvlJc w:val="left"/>
      <w:pPr>
        <w:tabs>
          <w:tab w:val="num" w:pos="0"/>
        </w:tabs>
        <w:ind w:left="1440" w:hanging="360"/>
      </w:pPr>
      <w:rPr>
        <w:rFonts w:cs="Calibri" w:hint="default"/>
        <w:lang w:val="en-US"/>
      </w:rPr>
    </w:lvl>
    <w:lvl w:ilvl="2">
      <w:start w:val="1"/>
      <w:numFmt w:val="lowerRoman"/>
      <w:lvlText w:val="%3."/>
      <w:lvlJc w:val="right"/>
      <w:pPr>
        <w:tabs>
          <w:tab w:val="num" w:pos="0"/>
        </w:tabs>
        <w:ind w:left="2160" w:hanging="180"/>
      </w:pPr>
      <w:rPr>
        <w:rFonts w:cs="Calibri" w:hint="default"/>
        <w:lang w:val="en-US"/>
      </w:rPr>
    </w:lvl>
    <w:lvl w:ilvl="3">
      <w:start w:val="1"/>
      <w:numFmt w:val="decimal"/>
      <w:lvlText w:val="%4."/>
      <w:lvlJc w:val="left"/>
      <w:pPr>
        <w:tabs>
          <w:tab w:val="num" w:pos="0"/>
        </w:tabs>
        <w:ind w:left="2880" w:hanging="360"/>
      </w:pPr>
      <w:rPr>
        <w:rFonts w:cs="Calibri" w:hint="default"/>
        <w:lang w:val="en-US"/>
      </w:rPr>
    </w:lvl>
    <w:lvl w:ilvl="4">
      <w:start w:val="1"/>
      <w:numFmt w:val="lowerLetter"/>
      <w:lvlText w:val="%5."/>
      <w:lvlJc w:val="left"/>
      <w:pPr>
        <w:tabs>
          <w:tab w:val="num" w:pos="0"/>
        </w:tabs>
        <w:ind w:left="3600" w:hanging="360"/>
      </w:pPr>
      <w:rPr>
        <w:rFonts w:cs="Calibri" w:hint="default"/>
        <w:lang w:val="en-US"/>
      </w:rPr>
    </w:lvl>
    <w:lvl w:ilvl="5">
      <w:start w:val="1"/>
      <w:numFmt w:val="lowerRoman"/>
      <w:lvlText w:val="%6."/>
      <w:lvlJc w:val="right"/>
      <w:pPr>
        <w:tabs>
          <w:tab w:val="num" w:pos="0"/>
        </w:tabs>
        <w:ind w:left="4320" w:hanging="180"/>
      </w:pPr>
      <w:rPr>
        <w:rFonts w:cs="Calibri" w:hint="default"/>
        <w:lang w:val="en-US"/>
      </w:rPr>
    </w:lvl>
    <w:lvl w:ilvl="6">
      <w:start w:val="1"/>
      <w:numFmt w:val="decimal"/>
      <w:lvlText w:val="%7."/>
      <w:lvlJc w:val="left"/>
      <w:pPr>
        <w:tabs>
          <w:tab w:val="num" w:pos="0"/>
        </w:tabs>
        <w:ind w:left="5040" w:hanging="360"/>
      </w:pPr>
      <w:rPr>
        <w:rFonts w:cs="Calibri" w:hint="default"/>
        <w:lang w:val="en-US"/>
      </w:rPr>
    </w:lvl>
    <w:lvl w:ilvl="7">
      <w:start w:val="1"/>
      <w:numFmt w:val="lowerLetter"/>
      <w:lvlText w:val="%8."/>
      <w:lvlJc w:val="left"/>
      <w:pPr>
        <w:tabs>
          <w:tab w:val="num" w:pos="0"/>
        </w:tabs>
        <w:ind w:left="5760" w:hanging="360"/>
      </w:pPr>
      <w:rPr>
        <w:rFonts w:cs="Calibri" w:hint="default"/>
        <w:lang w:val="en-US"/>
      </w:rPr>
    </w:lvl>
    <w:lvl w:ilvl="8">
      <w:start w:val="1"/>
      <w:numFmt w:val="lowerRoman"/>
      <w:lvlText w:val="%9."/>
      <w:lvlJc w:val="right"/>
      <w:pPr>
        <w:tabs>
          <w:tab w:val="num" w:pos="0"/>
        </w:tabs>
        <w:ind w:left="6480" w:hanging="180"/>
      </w:pPr>
      <w:rPr>
        <w:rFonts w:cs="Calibri" w:hint="default"/>
        <w:lang w:val="en-US"/>
      </w:rPr>
    </w:lvl>
  </w:abstractNum>
  <w:abstractNum w:abstractNumId="1"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upp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10"/>
    <w:multiLevelType w:val="multilevel"/>
    <w:tmpl w:val="00000010"/>
    <w:name w:val="WW8Num16"/>
    <w:lvl w:ilvl="0">
      <w:start w:val="1"/>
      <w:numFmt w:val="bullet"/>
      <w:lvlText w:val="•"/>
      <w:lvlJc w:val="left"/>
      <w:pPr>
        <w:tabs>
          <w:tab w:val="num" w:pos="0"/>
        </w:tabs>
        <w:ind w:left="0" w:firstLine="0"/>
      </w:pPr>
      <w:rPr>
        <w:rFonts w:ascii="Liberation Serif" w:hAnsi="Liberation Serif" w:cs="Liberation Serif"/>
      </w:rPr>
    </w:lvl>
    <w:lvl w:ilvl="1">
      <w:start w:val="1"/>
      <w:numFmt w:val="bullet"/>
      <w:lvlText w:val=""/>
      <w:lvlJc w:val="left"/>
      <w:pPr>
        <w:tabs>
          <w:tab w:val="num" w:pos="0"/>
        </w:tabs>
        <w:ind w:left="0" w:firstLine="0"/>
      </w:pPr>
      <w:rPr>
        <w:rFonts w:ascii="Wingdings" w:hAnsi="Wingdings" w:cs="Wingdings" w:hint="default"/>
      </w:rPr>
    </w:lvl>
    <w:lvl w:ilvl="2">
      <w:start w:val="1"/>
      <w:numFmt w:val="bullet"/>
      <w:lvlText w:val=""/>
      <w:lvlJc w:val="left"/>
      <w:pPr>
        <w:tabs>
          <w:tab w:val="num" w:pos="0"/>
        </w:tabs>
        <w:ind w:left="0" w:firstLine="0"/>
      </w:pPr>
      <w:rPr>
        <w:rFonts w:ascii="Wingdings" w:hAnsi="Wingdings" w:cs="Wingdings" w:hint="default"/>
      </w:rPr>
    </w:lvl>
    <w:lvl w:ilvl="3">
      <w:start w:val="1"/>
      <w:numFmt w:val="bullet"/>
      <w:lvlText w:val=""/>
      <w:lvlJc w:val="left"/>
      <w:pPr>
        <w:tabs>
          <w:tab w:val="num" w:pos="0"/>
        </w:tabs>
        <w:ind w:left="0" w:firstLine="0"/>
      </w:pPr>
      <w:rPr>
        <w:rFonts w:ascii="Symbol" w:hAnsi="Symbol" w:cs="Symbol" w:hint="default"/>
      </w:r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start w:val="1"/>
      <w:numFmt w:val="bullet"/>
      <w:lvlText w:val=""/>
      <w:lvlJc w:val="left"/>
      <w:pPr>
        <w:tabs>
          <w:tab w:val="num" w:pos="0"/>
        </w:tabs>
        <w:ind w:left="0" w:firstLine="0"/>
      </w:pPr>
      <w:rPr>
        <w:rFonts w:ascii="Symbol" w:hAnsi="Symbol" w:cs="Symbol" w:hint="default"/>
      </w:rPr>
    </w:lvl>
    <w:lvl w:ilvl="8">
      <w:numFmt w:val="decimal"/>
      <w:lvlText w:val="%9"/>
      <w:lvlJc w:val="left"/>
      <w:pPr>
        <w:tabs>
          <w:tab w:val="num" w:pos="0"/>
        </w:tabs>
        <w:ind w:left="0" w:firstLine="0"/>
      </w:pPr>
    </w:lvl>
  </w:abstractNum>
  <w:abstractNum w:abstractNumId="3" w15:restartNumberingAfterBreak="0">
    <w:nsid w:val="0000001C"/>
    <w:multiLevelType w:val="multilevel"/>
    <w:tmpl w:val="0000001C"/>
    <w:name w:val="WW8Num28"/>
    <w:lvl w:ilvl="0">
      <w:start w:val="1"/>
      <w:numFmt w:val="decimal"/>
      <w:lvlText w:val="%1."/>
      <w:lvlJc w:val="left"/>
      <w:pPr>
        <w:tabs>
          <w:tab w:val="num" w:pos="0"/>
        </w:tabs>
        <w:ind w:left="1530" w:hanging="360"/>
      </w:pPr>
      <w:rPr>
        <w:rFonts w:cs="Calibri" w:hint="default"/>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000001F"/>
    <w:multiLevelType w:val="multilevel"/>
    <w:tmpl w:val="0000001F"/>
    <w:name w:val="WW8Num31"/>
    <w:lvl w:ilvl="0">
      <w:start w:val="1"/>
      <w:numFmt w:val="bullet"/>
      <w:lvlText w:val=""/>
      <w:lvlJc w:val="left"/>
      <w:pPr>
        <w:tabs>
          <w:tab w:val="num" w:pos="360"/>
        </w:tabs>
        <w:ind w:left="1080" w:hanging="360"/>
      </w:pPr>
      <w:rPr>
        <w:rFonts w:ascii="Symbol" w:hAnsi="Symbol" w:cs="Symbol" w:hint="default"/>
        <w:sz w:val="22"/>
        <w:szCs w:val="22"/>
        <w:lang w:val="en-US"/>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sz w:val="22"/>
        <w:szCs w:val="22"/>
        <w:lang w:val="en-US"/>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sz w:val="22"/>
        <w:szCs w:val="22"/>
        <w:lang w:val="en-US"/>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6" w15:restartNumberingAfterBreak="0">
    <w:nsid w:val="076D0C3B"/>
    <w:multiLevelType w:val="multilevel"/>
    <w:tmpl w:val="E398F16A"/>
    <w:lvl w:ilvl="0">
      <w:start w:val="4"/>
      <w:numFmt w:val="decimal"/>
      <w:lvlText w:val="%1"/>
      <w:lvlJc w:val="left"/>
      <w:pPr>
        <w:ind w:left="360" w:hanging="360"/>
      </w:pPr>
      <w:rPr>
        <w:rFonts w:hint="default"/>
        <w:sz w:val="32"/>
        <w:szCs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79C2C92"/>
    <w:multiLevelType w:val="multilevel"/>
    <w:tmpl w:val="33268B16"/>
    <w:lvl w:ilvl="0">
      <w:start w:val="1"/>
      <w:numFmt w:val="decimal"/>
      <w:lvlText w:val="%1."/>
      <w:lvlJc w:val="left"/>
      <w:pPr>
        <w:ind w:left="1080" w:hanging="420"/>
      </w:pPr>
    </w:lvl>
    <w:lvl w:ilvl="1">
      <w:start w:val="2"/>
      <w:numFmt w:val="decimal"/>
      <w:isLgl/>
      <w:lvlText w:val="%1.%2"/>
      <w:lvlJc w:val="left"/>
      <w:pPr>
        <w:ind w:left="1140" w:hanging="420"/>
      </w:pPr>
      <w:rPr>
        <w:rFonts w:eastAsia="Times New Roman" w:cstheme="minorHAnsi" w:hint="default"/>
      </w:rPr>
    </w:lvl>
    <w:lvl w:ilvl="2">
      <w:start w:val="1"/>
      <w:numFmt w:val="decimal"/>
      <w:isLgl/>
      <w:lvlText w:val="%1.%2.%3"/>
      <w:lvlJc w:val="left"/>
      <w:pPr>
        <w:ind w:left="1500" w:hanging="720"/>
      </w:pPr>
      <w:rPr>
        <w:rFonts w:eastAsia="Times New Roman" w:cstheme="minorHAnsi" w:hint="default"/>
      </w:rPr>
    </w:lvl>
    <w:lvl w:ilvl="3">
      <w:start w:val="1"/>
      <w:numFmt w:val="decimal"/>
      <w:isLgl/>
      <w:lvlText w:val="%1.%2.%3.%4"/>
      <w:lvlJc w:val="left"/>
      <w:pPr>
        <w:ind w:left="1920" w:hanging="1080"/>
      </w:pPr>
      <w:rPr>
        <w:rFonts w:eastAsia="Times New Roman" w:cstheme="minorHAnsi" w:hint="default"/>
      </w:rPr>
    </w:lvl>
    <w:lvl w:ilvl="4">
      <w:start w:val="1"/>
      <w:numFmt w:val="decimal"/>
      <w:isLgl/>
      <w:lvlText w:val="%1.%2.%3.%4.%5"/>
      <w:lvlJc w:val="left"/>
      <w:pPr>
        <w:ind w:left="1980" w:hanging="1080"/>
      </w:pPr>
      <w:rPr>
        <w:rFonts w:eastAsia="Times New Roman" w:cstheme="minorHAnsi" w:hint="default"/>
      </w:rPr>
    </w:lvl>
    <w:lvl w:ilvl="5">
      <w:start w:val="1"/>
      <w:numFmt w:val="decimal"/>
      <w:isLgl/>
      <w:lvlText w:val="%1.%2.%3.%4.%5.%6"/>
      <w:lvlJc w:val="left"/>
      <w:pPr>
        <w:ind w:left="2400" w:hanging="1440"/>
      </w:pPr>
      <w:rPr>
        <w:rFonts w:eastAsia="Times New Roman" w:cstheme="minorHAnsi" w:hint="default"/>
      </w:rPr>
    </w:lvl>
    <w:lvl w:ilvl="6">
      <w:start w:val="1"/>
      <w:numFmt w:val="decimal"/>
      <w:isLgl/>
      <w:lvlText w:val="%1.%2.%3.%4.%5.%6.%7"/>
      <w:lvlJc w:val="left"/>
      <w:pPr>
        <w:ind w:left="2460" w:hanging="1440"/>
      </w:pPr>
      <w:rPr>
        <w:rFonts w:eastAsia="Times New Roman" w:cstheme="minorHAnsi" w:hint="default"/>
      </w:rPr>
    </w:lvl>
    <w:lvl w:ilvl="7">
      <w:start w:val="1"/>
      <w:numFmt w:val="decimal"/>
      <w:isLgl/>
      <w:lvlText w:val="%1.%2.%3.%4.%5.%6.%7.%8"/>
      <w:lvlJc w:val="left"/>
      <w:pPr>
        <w:ind w:left="2880" w:hanging="1800"/>
      </w:pPr>
      <w:rPr>
        <w:rFonts w:eastAsia="Times New Roman" w:cstheme="minorHAnsi" w:hint="default"/>
      </w:rPr>
    </w:lvl>
    <w:lvl w:ilvl="8">
      <w:start w:val="1"/>
      <w:numFmt w:val="decimal"/>
      <w:isLgl/>
      <w:lvlText w:val="%1.%2.%3.%4.%5.%6.%7.%8.%9"/>
      <w:lvlJc w:val="left"/>
      <w:pPr>
        <w:ind w:left="3300" w:hanging="2160"/>
      </w:pPr>
      <w:rPr>
        <w:rFonts w:eastAsia="Times New Roman" w:cstheme="minorHAnsi" w:hint="default"/>
      </w:rPr>
    </w:lvl>
  </w:abstractNum>
  <w:abstractNum w:abstractNumId="8" w15:restartNumberingAfterBreak="0">
    <w:nsid w:val="07D92DC7"/>
    <w:multiLevelType w:val="multilevel"/>
    <w:tmpl w:val="B92A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077B4"/>
    <w:multiLevelType w:val="hybridMultilevel"/>
    <w:tmpl w:val="13306086"/>
    <w:lvl w:ilvl="0" w:tplc="43C8AE00">
      <w:start w:val="13"/>
      <w:numFmt w:val="bullet"/>
      <w:lvlText w:val="-"/>
      <w:lvlJc w:val="left"/>
      <w:pPr>
        <w:ind w:left="420" w:hanging="420"/>
      </w:pPr>
      <w:rPr>
        <w:rFonts w:ascii="Calibri" w:eastAsia="Times New Roman" w:hAnsi="Calibri"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5111F5"/>
    <w:multiLevelType w:val="hybridMultilevel"/>
    <w:tmpl w:val="542696B4"/>
    <w:lvl w:ilvl="0" w:tplc="40090001">
      <w:start w:val="1"/>
      <w:numFmt w:val="bullet"/>
      <w:lvlText w:val=""/>
      <w:lvlJc w:val="left"/>
      <w:pPr>
        <w:ind w:left="1725" w:hanging="420"/>
      </w:pPr>
      <w:rPr>
        <w:rFonts w:ascii="Symbol" w:hAnsi="Symbol" w:hint="default"/>
      </w:rPr>
    </w:lvl>
    <w:lvl w:ilvl="1" w:tplc="04090003" w:tentative="1">
      <w:start w:val="1"/>
      <w:numFmt w:val="bullet"/>
      <w:lvlText w:val=""/>
      <w:lvlJc w:val="left"/>
      <w:pPr>
        <w:ind w:left="2145" w:hanging="420"/>
      </w:pPr>
      <w:rPr>
        <w:rFonts w:ascii="Wingdings" w:hAnsi="Wingdings" w:hint="default"/>
      </w:rPr>
    </w:lvl>
    <w:lvl w:ilvl="2" w:tplc="04090005" w:tentative="1">
      <w:start w:val="1"/>
      <w:numFmt w:val="bullet"/>
      <w:lvlText w:val=""/>
      <w:lvlJc w:val="left"/>
      <w:pPr>
        <w:ind w:left="2565" w:hanging="420"/>
      </w:pPr>
      <w:rPr>
        <w:rFonts w:ascii="Wingdings" w:hAnsi="Wingdings" w:hint="default"/>
      </w:rPr>
    </w:lvl>
    <w:lvl w:ilvl="3" w:tplc="04090001" w:tentative="1">
      <w:start w:val="1"/>
      <w:numFmt w:val="bullet"/>
      <w:lvlText w:val=""/>
      <w:lvlJc w:val="left"/>
      <w:pPr>
        <w:ind w:left="2985" w:hanging="420"/>
      </w:pPr>
      <w:rPr>
        <w:rFonts w:ascii="Wingdings" w:hAnsi="Wingdings" w:hint="default"/>
      </w:rPr>
    </w:lvl>
    <w:lvl w:ilvl="4" w:tplc="04090003" w:tentative="1">
      <w:start w:val="1"/>
      <w:numFmt w:val="bullet"/>
      <w:lvlText w:val=""/>
      <w:lvlJc w:val="left"/>
      <w:pPr>
        <w:ind w:left="3405" w:hanging="420"/>
      </w:pPr>
      <w:rPr>
        <w:rFonts w:ascii="Wingdings" w:hAnsi="Wingdings" w:hint="default"/>
      </w:rPr>
    </w:lvl>
    <w:lvl w:ilvl="5" w:tplc="04090005" w:tentative="1">
      <w:start w:val="1"/>
      <w:numFmt w:val="bullet"/>
      <w:lvlText w:val=""/>
      <w:lvlJc w:val="left"/>
      <w:pPr>
        <w:ind w:left="3825" w:hanging="420"/>
      </w:pPr>
      <w:rPr>
        <w:rFonts w:ascii="Wingdings" w:hAnsi="Wingdings" w:hint="default"/>
      </w:rPr>
    </w:lvl>
    <w:lvl w:ilvl="6" w:tplc="04090001" w:tentative="1">
      <w:start w:val="1"/>
      <w:numFmt w:val="bullet"/>
      <w:lvlText w:val=""/>
      <w:lvlJc w:val="left"/>
      <w:pPr>
        <w:ind w:left="4245" w:hanging="420"/>
      </w:pPr>
      <w:rPr>
        <w:rFonts w:ascii="Wingdings" w:hAnsi="Wingdings" w:hint="default"/>
      </w:rPr>
    </w:lvl>
    <w:lvl w:ilvl="7" w:tplc="04090003" w:tentative="1">
      <w:start w:val="1"/>
      <w:numFmt w:val="bullet"/>
      <w:lvlText w:val=""/>
      <w:lvlJc w:val="left"/>
      <w:pPr>
        <w:ind w:left="4665" w:hanging="420"/>
      </w:pPr>
      <w:rPr>
        <w:rFonts w:ascii="Wingdings" w:hAnsi="Wingdings" w:hint="default"/>
      </w:rPr>
    </w:lvl>
    <w:lvl w:ilvl="8" w:tplc="04090005" w:tentative="1">
      <w:start w:val="1"/>
      <w:numFmt w:val="bullet"/>
      <w:lvlText w:val=""/>
      <w:lvlJc w:val="left"/>
      <w:pPr>
        <w:ind w:left="5085" w:hanging="420"/>
      </w:pPr>
      <w:rPr>
        <w:rFonts w:ascii="Wingdings" w:hAnsi="Wingdings" w:hint="default"/>
      </w:rPr>
    </w:lvl>
  </w:abstractNum>
  <w:abstractNum w:abstractNumId="11" w15:restartNumberingAfterBreak="0">
    <w:nsid w:val="153135D6"/>
    <w:multiLevelType w:val="hybridMultilevel"/>
    <w:tmpl w:val="011A8A8C"/>
    <w:lvl w:ilvl="0" w:tplc="40090001">
      <w:start w:val="1"/>
      <w:numFmt w:val="bullet"/>
      <w:lvlText w:val=""/>
      <w:lvlJc w:val="left"/>
      <w:pPr>
        <w:ind w:left="1860" w:hanging="420"/>
      </w:pPr>
      <w:rPr>
        <w:rFonts w:ascii="Symbol" w:hAnsi="Symbol"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2396577A"/>
    <w:multiLevelType w:val="hybridMultilevel"/>
    <w:tmpl w:val="BDA2A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36DDD"/>
    <w:multiLevelType w:val="multilevel"/>
    <w:tmpl w:val="2648F82C"/>
    <w:lvl w:ilvl="0">
      <w:start w:val="1"/>
      <w:numFmt w:val="bullet"/>
      <w:lvlText w:val=""/>
      <w:lvlJc w:val="left"/>
      <w:pPr>
        <w:ind w:left="1440" w:hanging="720"/>
      </w:pPr>
      <w:rPr>
        <w:rFonts w:ascii="Symbol" w:hAnsi="Symbol" w:hint="default"/>
        <w:sz w:val="28"/>
      </w:rPr>
    </w:lvl>
    <w:lvl w:ilvl="1">
      <w:start w:val="1"/>
      <w:numFmt w:val="decimal"/>
      <w:lvlText w:val="%1.%2"/>
      <w:lvlJc w:val="left"/>
      <w:pPr>
        <w:ind w:left="2160" w:hanging="720"/>
      </w:pPr>
      <w:rPr>
        <w:rFonts w:hint="default"/>
        <w:b/>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4" w15:restartNumberingAfterBreak="0">
    <w:nsid w:val="376E2EFD"/>
    <w:multiLevelType w:val="hybridMultilevel"/>
    <w:tmpl w:val="9B1C0188"/>
    <w:lvl w:ilvl="0" w:tplc="40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9FB06DF"/>
    <w:multiLevelType w:val="hybridMultilevel"/>
    <w:tmpl w:val="91F84D94"/>
    <w:lvl w:ilvl="0" w:tplc="40090001">
      <w:start w:val="1"/>
      <w:numFmt w:val="bullet"/>
      <w:lvlText w:val=""/>
      <w:lvlJc w:val="left"/>
      <w:pPr>
        <w:ind w:left="1520" w:hanging="420"/>
      </w:pPr>
      <w:rPr>
        <w:rFonts w:ascii="Symbol" w:hAnsi="Symbol" w:hint="default"/>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16" w15:restartNumberingAfterBreak="0">
    <w:nsid w:val="3B446F25"/>
    <w:multiLevelType w:val="multilevel"/>
    <w:tmpl w:val="36F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D2EAA"/>
    <w:multiLevelType w:val="hybridMultilevel"/>
    <w:tmpl w:val="E0B41542"/>
    <w:lvl w:ilvl="0" w:tplc="40090001">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8" w15:restartNumberingAfterBreak="0">
    <w:nsid w:val="55DA43C2"/>
    <w:multiLevelType w:val="hybridMultilevel"/>
    <w:tmpl w:val="60263088"/>
    <w:lvl w:ilvl="0" w:tplc="40090001">
      <w:start w:val="1"/>
      <w:numFmt w:val="bullet"/>
      <w:lvlText w:val=""/>
      <w:lvlJc w:val="left"/>
      <w:pPr>
        <w:ind w:left="186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40090001">
      <w:start w:val="1"/>
      <w:numFmt w:val="bullet"/>
      <w:lvlText w:val=""/>
      <w:lvlJc w:val="left"/>
      <w:pPr>
        <w:ind w:left="2520" w:hanging="420"/>
      </w:pPr>
      <w:rPr>
        <w:rFonts w:ascii="Symbol" w:hAnsi="Symbol"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F840AD"/>
    <w:multiLevelType w:val="multilevel"/>
    <w:tmpl w:val="C87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92984"/>
    <w:multiLevelType w:val="multilevel"/>
    <w:tmpl w:val="EE0272AE"/>
    <w:lvl w:ilvl="0">
      <w:start w:val="1"/>
      <w:numFmt w:val="decimal"/>
      <w:lvlText w:val="%1"/>
      <w:lvlJc w:val="left"/>
      <w:pPr>
        <w:ind w:left="720" w:hanging="720"/>
      </w:pPr>
      <w:rPr>
        <w:rFonts w:asciiTheme="minorHAnsi" w:eastAsiaTheme="majorEastAsia" w:hAnsiTheme="minorHAnsi" w:cstheme="majorBidi"/>
        <w:sz w:val="28"/>
      </w:rPr>
    </w:lvl>
    <w:lvl w:ilvl="1">
      <w:start w:val="1"/>
      <w:numFmt w:val="decimal"/>
      <w:lvlText w:val="%1.%2"/>
      <w:lvlJc w:val="left"/>
      <w:pPr>
        <w:ind w:left="1440" w:hanging="720"/>
      </w:pPr>
      <w:rPr>
        <w:rFonts w:hint="default"/>
        <w:b/>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8A13E1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E712C00"/>
    <w:multiLevelType w:val="hybridMultilevel"/>
    <w:tmpl w:val="54688AA6"/>
    <w:lvl w:ilvl="0" w:tplc="40090001">
      <w:start w:val="1"/>
      <w:numFmt w:val="bullet"/>
      <w:lvlText w:val=""/>
      <w:lvlJc w:val="left"/>
      <w:pPr>
        <w:ind w:left="1560" w:hanging="420"/>
      </w:pPr>
      <w:rPr>
        <w:rFonts w:ascii="Symbol" w:hAnsi="Symbol"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15:restartNumberingAfterBreak="0">
    <w:nsid w:val="731A7789"/>
    <w:multiLevelType w:val="hybridMultilevel"/>
    <w:tmpl w:val="BDA2A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5129E"/>
    <w:multiLevelType w:val="hybridMultilevel"/>
    <w:tmpl w:val="DE72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2B72C9"/>
    <w:multiLevelType w:val="hybridMultilevel"/>
    <w:tmpl w:val="49FE209E"/>
    <w:lvl w:ilvl="0" w:tplc="40090001">
      <w:start w:val="1"/>
      <w:numFmt w:val="bullet"/>
      <w:lvlText w:val=""/>
      <w:lvlJc w:val="left"/>
      <w:pPr>
        <w:ind w:left="186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2"/>
  </w:num>
  <w:num w:numId="3">
    <w:abstractNumId w:val="6"/>
  </w:num>
  <w:num w:numId="4">
    <w:abstractNumId w:val="1"/>
  </w:num>
  <w:num w:numId="5">
    <w:abstractNumId w:val="21"/>
  </w:num>
  <w:num w:numId="6">
    <w:abstractNumId w:val="24"/>
  </w:num>
  <w:num w:numId="7">
    <w:abstractNumId w:val="13"/>
  </w:num>
  <w:num w:numId="8">
    <w:abstractNumId w:val="15"/>
  </w:num>
  <w:num w:numId="9">
    <w:abstractNumId w:val="8"/>
  </w:num>
  <w:num w:numId="10">
    <w:abstractNumId w:val="16"/>
  </w:num>
  <w:num w:numId="11">
    <w:abstractNumId w:val="19"/>
  </w:num>
  <w:num w:numId="12">
    <w:abstractNumId w:val="7"/>
  </w:num>
  <w:num w:numId="13">
    <w:abstractNumId w:val="11"/>
  </w:num>
  <w:num w:numId="14">
    <w:abstractNumId w:val="22"/>
  </w:num>
  <w:num w:numId="15">
    <w:abstractNumId w:val="17"/>
  </w:num>
  <w:num w:numId="16">
    <w:abstractNumId w:val="14"/>
  </w:num>
  <w:num w:numId="17">
    <w:abstractNumId w:val="9"/>
  </w:num>
  <w:num w:numId="18">
    <w:abstractNumId w:val="10"/>
  </w:num>
  <w:num w:numId="19">
    <w:abstractNumId w:val="25"/>
  </w:num>
  <w:num w:numId="20">
    <w:abstractNumId w:val="18"/>
  </w:num>
  <w:num w:numId="21">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30"/>
    <w:rsid w:val="00003EB1"/>
    <w:rsid w:val="000043E3"/>
    <w:rsid w:val="0000470F"/>
    <w:rsid w:val="00004D39"/>
    <w:rsid w:val="000065BA"/>
    <w:rsid w:val="00006F38"/>
    <w:rsid w:val="00013484"/>
    <w:rsid w:val="000147C8"/>
    <w:rsid w:val="0001604B"/>
    <w:rsid w:val="000177C0"/>
    <w:rsid w:val="00025B6E"/>
    <w:rsid w:val="000267DE"/>
    <w:rsid w:val="00032DC1"/>
    <w:rsid w:val="00033287"/>
    <w:rsid w:val="00044202"/>
    <w:rsid w:val="00053655"/>
    <w:rsid w:val="0005746F"/>
    <w:rsid w:val="00060858"/>
    <w:rsid w:val="00062769"/>
    <w:rsid w:val="00066744"/>
    <w:rsid w:val="000676B0"/>
    <w:rsid w:val="000710DF"/>
    <w:rsid w:val="00073F15"/>
    <w:rsid w:val="0007530A"/>
    <w:rsid w:val="000805F3"/>
    <w:rsid w:val="00080788"/>
    <w:rsid w:val="00083E61"/>
    <w:rsid w:val="0008401C"/>
    <w:rsid w:val="00085468"/>
    <w:rsid w:val="00085992"/>
    <w:rsid w:val="00085C5C"/>
    <w:rsid w:val="00087359"/>
    <w:rsid w:val="00087384"/>
    <w:rsid w:val="00091E52"/>
    <w:rsid w:val="000925B1"/>
    <w:rsid w:val="00092F6B"/>
    <w:rsid w:val="000A0D4F"/>
    <w:rsid w:val="000A6040"/>
    <w:rsid w:val="000A6887"/>
    <w:rsid w:val="000B1FBE"/>
    <w:rsid w:val="000B5E79"/>
    <w:rsid w:val="000B6A09"/>
    <w:rsid w:val="000B6B58"/>
    <w:rsid w:val="000C221B"/>
    <w:rsid w:val="000C7DAC"/>
    <w:rsid w:val="000D0527"/>
    <w:rsid w:val="000D072D"/>
    <w:rsid w:val="000D2700"/>
    <w:rsid w:val="000D30D1"/>
    <w:rsid w:val="000D5215"/>
    <w:rsid w:val="000E6526"/>
    <w:rsid w:val="000F42D8"/>
    <w:rsid w:val="000F4E40"/>
    <w:rsid w:val="000F781E"/>
    <w:rsid w:val="0010059B"/>
    <w:rsid w:val="00100B93"/>
    <w:rsid w:val="00103163"/>
    <w:rsid w:val="00103D8C"/>
    <w:rsid w:val="00105432"/>
    <w:rsid w:val="0010711C"/>
    <w:rsid w:val="001124AD"/>
    <w:rsid w:val="00116DD2"/>
    <w:rsid w:val="00120320"/>
    <w:rsid w:val="00121BAE"/>
    <w:rsid w:val="00125952"/>
    <w:rsid w:val="00126DCB"/>
    <w:rsid w:val="00131834"/>
    <w:rsid w:val="00132CA5"/>
    <w:rsid w:val="00133C54"/>
    <w:rsid w:val="00134868"/>
    <w:rsid w:val="001364EE"/>
    <w:rsid w:val="00137360"/>
    <w:rsid w:val="0013739B"/>
    <w:rsid w:val="00137E22"/>
    <w:rsid w:val="0014037A"/>
    <w:rsid w:val="00141E81"/>
    <w:rsid w:val="00142639"/>
    <w:rsid w:val="001426D9"/>
    <w:rsid w:val="00144888"/>
    <w:rsid w:val="00145458"/>
    <w:rsid w:val="001460CC"/>
    <w:rsid w:val="001541D9"/>
    <w:rsid w:val="00154BEA"/>
    <w:rsid w:val="00161292"/>
    <w:rsid w:val="001636EE"/>
    <w:rsid w:val="00164634"/>
    <w:rsid w:val="001653FF"/>
    <w:rsid w:val="001661AD"/>
    <w:rsid w:val="00173A14"/>
    <w:rsid w:val="00176238"/>
    <w:rsid w:val="00177748"/>
    <w:rsid w:val="00181801"/>
    <w:rsid w:val="00182F79"/>
    <w:rsid w:val="00183B2F"/>
    <w:rsid w:val="00185A86"/>
    <w:rsid w:val="001860A7"/>
    <w:rsid w:val="0019165C"/>
    <w:rsid w:val="0019562C"/>
    <w:rsid w:val="00195FCE"/>
    <w:rsid w:val="00196859"/>
    <w:rsid w:val="00196A30"/>
    <w:rsid w:val="001A141E"/>
    <w:rsid w:val="001A2DDC"/>
    <w:rsid w:val="001A79FC"/>
    <w:rsid w:val="001B3350"/>
    <w:rsid w:val="001B3E27"/>
    <w:rsid w:val="001B416A"/>
    <w:rsid w:val="001B514C"/>
    <w:rsid w:val="001B5EDF"/>
    <w:rsid w:val="001C1F5F"/>
    <w:rsid w:val="001C3177"/>
    <w:rsid w:val="001C32BE"/>
    <w:rsid w:val="001C5B41"/>
    <w:rsid w:val="001C71A6"/>
    <w:rsid w:val="001D047B"/>
    <w:rsid w:val="001D0548"/>
    <w:rsid w:val="001D0711"/>
    <w:rsid w:val="001D329A"/>
    <w:rsid w:val="001D6161"/>
    <w:rsid w:val="001E0488"/>
    <w:rsid w:val="001E0DED"/>
    <w:rsid w:val="001F2479"/>
    <w:rsid w:val="001F2CCB"/>
    <w:rsid w:val="001F2EDF"/>
    <w:rsid w:val="001F547F"/>
    <w:rsid w:val="001F7DCC"/>
    <w:rsid w:val="0020182F"/>
    <w:rsid w:val="00201F6E"/>
    <w:rsid w:val="00203B2C"/>
    <w:rsid w:val="002063FD"/>
    <w:rsid w:val="00207107"/>
    <w:rsid w:val="00207DFA"/>
    <w:rsid w:val="002101CD"/>
    <w:rsid w:val="00211CD6"/>
    <w:rsid w:val="00212336"/>
    <w:rsid w:val="00214162"/>
    <w:rsid w:val="00214AF1"/>
    <w:rsid w:val="0022460D"/>
    <w:rsid w:val="0022532A"/>
    <w:rsid w:val="00227120"/>
    <w:rsid w:val="00227951"/>
    <w:rsid w:val="00235438"/>
    <w:rsid w:val="00237AFF"/>
    <w:rsid w:val="00240498"/>
    <w:rsid w:val="0024631E"/>
    <w:rsid w:val="00250182"/>
    <w:rsid w:val="00252499"/>
    <w:rsid w:val="00252560"/>
    <w:rsid w:val="00253C3E"/>
    <w:rsid w:val="00253F40"/>
    <w:rsid w:val="0025414B"/>
    <w:rsid w:val="00254656"/>
    <w:rsid w:val="002548BC"/>
    <w:rsid w:val="00254D2C"/>
    <w:rsid w:val="00265E31"/>
    <w:rsid w:val="002704A8"/>
    <w:rsid w:val="00271AE3"/>
    <w:rsid w:val="00273924"/>
    <w:rsid w:val="00275F68"/>
    <w:rsid w:val="00284F59"/>
    <w:rsid w:val="00285448"/>
    <w:rsid w:val="00285454"/>
    <w:rsid w:val="00292E32"/>
    <w:rsid w:val="00294303"/>
    <w:rsid w:val="00295C8C"/>
    <w:rsid w:val="00296411"/>
    <w:rsid w:val="002A250D"/>
    <w:rsid w:val="002A4FD3"/>
    <w:rsid w:val="002A7509"/>
    <w:rsid w:val="002B1F2B"/>
    <w:rsid w:val="002B3F2D"/>
    <w:rsid w:val="002B480C"/>
    <w:rsid w:val="002C6419"/>
    <w:rsid w:val="002D6D65"/>
    <w:rsid w:val="002E0D02"/>
    <w:rsid w:val="002E2CA5"/>
    <w:rsid w:val="002E3C67"/>
    <w:rsid w:val="002E4555"/>
    <w:rsid w:val="002E5D72"/>
    <w:rsid w:val="002F00E0"/>
    <w:rsid w:val="002F0E6E"/>
    <w:rsid w:val="002F2564"/>
    <w:rsid w:val="002F4FFB"/>
    <w:rsid w:val="002F63C9"/>
    <w:rsid w:val="002F7A27"/>
    <w:rsid w:val="00300D4B"/>
    <w:rsid w:val="003038BD"/>
    <w:rsid w:val="00313471"/>
    <w:rsid w:val="0031584E"/>
    <w:rsid w:val="00321020"/>
    <w:rsid w:val="0032122C"/>
    <w:rsid w:val="00321EB3"/>
    <w:rsid w:val="003228C5"/>
    <w:rsid w:val="00324495"/>
    <w:rsid w:val="003263DE"/>
    <w:rsid w:val="003268F7"/>
    <w:rsid w:val="00326F3A"/>
    <w:rsid w:val="00332AF5"/>
    <w:rsid w:val="003336B7"/>
    <w:rsid w:val="003504D0"/>
    <w:rsid w:val="0035072B"/>
    <w:rsid w:val="003508BA"/>
    <w:rsid w:val="0035650B"/>
    <w:rsid w:val="003568D5"/>
    <w:rsid w:val="003603C2"/>
    <w:rsid w:val="00360FCD"/>
    <w:rsid w:val="003726B7"/>
    <w:rsid w:val="003729E2"/>
    <w:rsid w:val="003750C8"/>
    <w:rsid w:val="003753C2"/>
    <w:rsid w:val="003761B4"/>
    <w:rsid w:val="00376C21"/>
    <w:rsid w:val="00376E49"/>
    <w:rsid w:val="00377CEE"/>
    <w:rsid w:val="003816D1"/>
    <w:rsid w:val="00382AF7"/>
    <w:rsid w:val="00387622"/>
    <w:rsid w:val="003902D4"/>
    <w:rsid w:val="003931CF"/>
    <w:rsid w:val="003934EA"/>
    <w:rsid w:val="00394A9B"/>
    <w:rsid w:val="003966D4"/>
    <w:rsid w:val="003A37F5"/>
    <w:rsid w:val="003A5F69"/>
    <w:rsid w:val="003B00B4"/>
    <w:rsid w:val="003B1828"/>
    <w:rsid w:val="003B18E7"/>
    <w:rsid w:val="003B2254"/>
    <w:rsid w:val="003B26FB"/>
    <w:rsid w:val="003B2F88"/>
    <w:rsid w:val="003B43C3"/>
    <w:rsid w:val="003C00D8"/>
    <w:rsid w:val="003C0E40"/>
    <w:rsid w:val="003C0EAD"/>
    <w:rsid w:val="003C359C"/>
    <w:rsid w:val="003C7C96"/>
    <w:rsid w:val="003E4D8E"/>
    <w:rsid w:val="003E6F84"/>
    <w:rsid w:val="00401098"/>
    <w:rsid w:val="00404BEC"/>
    <w:rsid w:val="00407840"/>
    <w:rsid w:val="00410F8D"/>
    <w:rsid w:val="00412EF3"/>
    <w:rsid w:val="004210C7"/>
    <w:rsid w:val="0042316F"/>
    <w:rsid w:val="00424153"/>
    <w:rsid w:val="00426070"/>
    <w:rsid w:val="00433775"/>
    <w:rsid w:val="00434713"/>
    <w:rsid w:val="00434A26"/>
    <w:rsid w:val="004356DF"/>
    <w:rsid w:val="00440829"/>
    <w:rsid w:val="0044264D"/>
    <w:rsid w:val="00453380"/>
    <w:rsid w:val="00454EE7"/>
    <w:rsid w:val="00455692"/>
    <w:rsid w:val="0045663F"/>
    <w:rsid w:val="0046266F"/>
    <w:rsid w:val="004639D4"/>
    <w:rsid w:val="00470E6C"/>
    <w:rsid w:val="004715D2"/>
    <w:rsid w:val="00482248"/>
    <w:rsid w:val="004830F9"/>
    <w:rsid w:val="00490544"/>
    <w:rsid w:val="00491C8B"/>
    <w:rsid w:val="004956B0"/>
    <w:rsid w:val="00496A11"/>
    <w:rsid w:val="004A658E"/>
    <w:rsid w:val="004A676E"/>
    <w:rsid w:val="004A6A3E"/>
    <w:rsid w:val="004A7A8E"/>
    <w:rsid w:val="004B0732"/>
    <w:rsid w:val="004B4E6B"/>
    <w:rsid w:val="004B6D0B"/>
    <w:rsid w:val="004C5A0D"/>
    <w:rsid w:val="004C5BDC"/>
    <w:rsid w:val="004C5BF6"/>
    <w:rsid w:val="004C60E5"/>
    <w:rsid w:val="004C7B97"/>
    <w:rsid w:val="004D048C"/>
    <w:rsid w:val="004D0657"/>
    <w:rsid w:val="004D1DDA"/>
    <w:rsid w:val="004D1E32"/>
    <w:rsid w:val="004D3444"/>
    <w:rsid w:val="004D6BB1"/>
    <w:rsid w:val="004E3E20"/>
    <w:rsid w:val="004E44BC"/>
    <w:rsid w:val="004E6385"/>
    <w:rsid w:val="004E75FF"/>
    <w:rsid w:val="004E7C6F"/>
    <w:rsid w:val="004F0774"/>
    <w:rsid w:val="004F0FC3"/>
    <w:rsid w:val="004F131A"/>
    <w:rsid w:val="004F259F"/>
    <w:rsid w:val="004F6140"/>
    <w:rsid w:val="004F75C2"/>
    <w:rsid w:val="004F7D64"/>
    <w:rsid w:val="00503A44"/>
    <w:rsid w:val="00516F9D"/>
    <w:rsid w:val="00523D23"/>
    <w:rsid w:val="00525343"/>
    <w:rsid w:val="00527DB2"/>
    <w:rsid w:val="005327CB"/>
    <w:rsid w:val="0054459F"/>
    <w:rsid w:val="0054531C"/>
    <w:rsid w:val="005521D5"/>
    <w:rsid w:val="00552F79"/>
    <w:rsid w:val="00553459"/>
    <w:rsid w:val="00553D99"/>
    <w:rsid w:val="00556A64"/>
    <w:rsid w:val="00561C80"/>
    <w:rsid w:val="005651FE"/>
    <w:rsid w:val="00566AC1"/>
    <w:rsid w:val="00570E44"/>
    <w:rsid w:val="005756EA"/>
    <w:rsid w:val="00575B57"/>
    <w:rsid w:val="00575FDF"/>
    <w:rsid w:val="00585C2A"/>
    <w:rsid w:val="00590504"/>
    <w:rsid w:val="00595D4E"/>
    <w:rsid w:val="005A1985"/>
    <w:rsid w:val="005A4E79"/>
    <w:rsid w:val="005A6428"/>
    <w:rsid w:val="005A65CB"/>
    <w:rsid w:val="005A7063"/>
    <w:rsid w:val="005A7334"/>
    <w:rsid w:val="005B005F"/>
    <w:rsid w:val="005B155C"/>
    <w:rsid w:val="005B4E6B"/>
    <w:rsid w:val="005B7CC7"/>
    <w:rsid w:val="005C34C1"/>
    <w:rsid w:val="005C3890"/>
    <w:rsid w:val="005C3C43"/>
    <w:rsid w:val="005C462F"/>
    <w:rsid w:val="005C57F0"/>
    <w:rsid w:val="005C73D5"/>
    <w:rsid w:val="005C7A64"/>
    <w:rsid w:val="005D083A"/>
    <w:rsid w:val="005D127B"/>
    <w:rsid w:val="005D5840"/>
    <w:rsid w:val="005D5C1D"/>
    <w:rsid w:val="005D6918"/>
    <w:rsid w:val="005D79AE"/>
    <w:rsid w:val="005E3D6E"/>
    <w:rsid w:val="005E3E43"/>
    <w:rsid w:val="005E534C"/>
    <w:rsid w:val="005F0A52"/>
    <w:rsid w:val="005F1BDF"/>
    <w:rsid w:val="005F2A15"/>
    <w:rsid w:val="005F4689"/>
    <w:rsid w:val="005F4BD6"/>
    <w:rsid w:val="005F5843"/>
    <w:rsid w:val="00600259"/>
    <w:rsid w:val="00601B42"/>
    <w:rsid w:val="0060350C"/>
    <w:rsid w:val="00607179"/>
    <w:rsid w:val="00613F03"/>
    <w:rsid w:val="006144CD"/>
    <w:rsid w:val="006165E0"/>
    <w:rsid w:val="00622E44"/>
    <w:rsid w:val="006277DA"/>
    <w:rsid w:val="00632ADF"/>
    <w:rsid w:val="00632BCD"/>
    <w:rsid w:val="00636A68"/>
    <w:rsid w:val="00642D47"/>
    <w:rsid w:val="006443E6"/>
    <w:rsid w:val="00652945"/>
    <w:rsid w:val="00653E63"/>
    <w:rsid w:val="00653ECE"/>
    <w:rsid w:val="00654A00"/>
    <w:rsid w:val="006600EF"/>
    <w:rsid w:val="0066229F"/>
    <w:rsid w:val="006648E1"/>
    <w:rsid w:val="00664DC5"/>
    <w:rsid w:val="0066596D"/>
    <w:rsid w:val="00670405"/>
    <w:rsid w:val="00670B1B"/>
    <w:rsid w:val="00670C83"/>
    <w:rsid w:val="00672E63"/>
    <w:rsid w:val="00674629"/>
    <w:rsid w:val="006761A7"/>
    <w:rsid w:val="006839E6"/>
    <w:rsid w:val="00684493"/>
    <w:rsid w:val="00685FD0"/>
    <w:rsid w:val="006910C9"/>
    <w:rsid w:val="0069384B"/>
    <w:rsid w:val="006945A3"/>
    <w:rsid w:val="00694E52"/>
    <w:rsid w:val="00695823"/>
    <w:rsid w:val="006959A4"/>
    <w:rsid w:val="006965B5"/>
    <w:rsid w:val="006A02F5"/>
    <w:rsid w:val="006A0796"/>
    <w:rsid w:val="006A3AD8"/>
    <w:rsid w:val="006A47F2"/>
    <w:rsid w:val="006A57BE"/>
    <w:rsid w:val="006B15FE"/>
    <w:rsid w:val="006B3B6B"/>
    <w:rsid w:val="006B3D0B"/>
    <w:rsid w:val="006C0B32"/>
    <w:rsid w:val="006C1110"/>
    <w:rsid w:val="006C1880"/>
    <w:rsid w:val="006C1BEA"/>
    <w:rsid w:val="006C2819"/>
    <w:rsid w:val="006C5679"/>
    <w:rsid w:val="006C57B2"/>
    <w:rsid w:val="006C58F2"/>
    <w:rsid w:val="006D0C1C"/>
    <w:rsid w:val="006D5646"/>
    <w:rsid w:val="006D6445"/>
    <w:rsid w:val="006D69D9"/>
    <w:rsid w:val="006D72CB"/>
    <w:rsid w:val="006E20AB"/>
    <w:rsid w:val="006E53DF"/>
    <w:rsid w:val="006F1070"/>
    <w:rsid w:val="006F2C6C"/>
    <w:rsid w:val="006F5000"/>
    <w:rsid w:val="00702827"/>
    <w:rsid w:val="0071312A"/>
    <w:rsid w:val="0071464A"/>
    <w:rsid w:val="007155C4"/>
    <w:rsid w:val="00716253"/>
    <w:rsid w:val="00716AF0"/>
    <w:rsid w:val="007173BF"/>
    <w:rsid w:val="0072100D"/>
    <w:rsid w:val="0072493C"/>
    <w:rsid w:val="00734288"/>
    <w:rsid w:val="00736571"/>
    <w:rsid w:val="0073748C"/>
    <w:rsid w:val="007377E1"/>
    <w:rsid w:val="00737D33"/>
    <w:rsid w:val="00741F4A"/>
    <w:rsid w:val="0074781C"/>
    <w:rsid w:val="00751D7D"/>
    <w:rsid w:val="00755728"/>
    <w:rsid w:val="00760344"/>
    <w:rsid w:val="00762DBF"/>
    <w:rsid w:val="0077163C"/>
    <w:rsid w:val="007764F8"/>
    <w:rsid w:val="00777830"/>
    <w:rsid w:val="0078191A"/>
    <w:rsid w:val="00790AE7"/>
    <w:rsid w:val="0079203A"/>
    <w:rsid w:val="00793632"/>
    <w:rsid w:val="00796C54"/>
    <w:rsid w:val="00796EE5"/>
    <w:rsid w:val="007A1E49"/>
    <w:rsid w:val="007B077F"/>
    <w:rsid w:val="007B4BEE"/>
    <w:rsid w:val="007B5261"/>
    <w:rsid w:val="007C195A"/>
    <w:rsid w:val="007D0217"/>
    <w:rsid w:val="007D24D3"/>
    <w:rsid w:val="007D3043"/>
    <w:rsid w:val="007D4772"/>
    <w:rsid w:val="007D56DE"/>
    <w:rsid w:val="007E2FC5"/>
    <w:rsid w:val="007E3918"/>
    <w:rsid w:val="007E4083"/>
    <w:rsid w:val="007F0102"/>
    <w:rsid w:val="007F1A86"/>
    <w:rsid w:val="007F2EC6"/>
    <w:rsid w:val="007F3200"/>
    <w:rsid w:val="007F4E8E"/>
    <w:rsid w:val="007F68A3"/>
    <w:rsid w:val="00802313"/>
    <w:rsid w:val="008035E2"/>
    <w:rsid w:val="008056DD"/>
    <w:rsid w:val="00812DB9"/>
    <w:rsid w:val="00815C1B"/>
    <w:rsid w:val="00816425"/>
    <w:rsid w:val="008214BA"/>
    <w:rsid w:val="00822F5D"/>
    <w:rsid w:val="0082414F"/>
    <w:rsid w:val="00825405"/>
    <w:rsid w:val="00831AB4"/>
    <w:rsid w:val="00835767"/>
    <w:rsid w:val="00842783"/>
    <w:rsid w:val="00843C9D"/>
    <w:rsid w:val="0084656D"/>
    <w:rsid w:val="0084699E"/>
    <w:rsid w:val="00852226"/>
    <w:rsid w:val="0085668D"/>
    <w:rsid w:val="00863D07"/>
    <w:rsid w:val="008644F6"/>
    <w:rsid w:val="008660A5"/>
    <w:rsid w:val="008677B8"/>
    <w:rsid w:val="00875ADB"/>
    <w:rsid w:val="008804C6"/>
    <w:rsid w:val="00883B34"/>
    <w:rsid w:val="008907DF"/>
    <w:rsid w:val="008979D3"/>
    <w:rsid w:val="008A0E21"/>
    <w:rsid w:val="008A26CF"/>
    <w:rsid w:val="008A3BCE"/>
    <w:rsid w:val="008A51A9"/>
    <w:rsid w:val="008A6695"/>
    <w:rsid w:val="008B2A0B"/>
    <w:rsid w:val="008B33F1"/>
    <w:rsid w:val="008B4363"/>
    <w:rsid w:val="008B6A20"/>
    <w:rsid w:val="008B7524"/>
    <w:rsid w:val="008C7E8C"/>
    <w:rsid w:val="008D1057"/>
    <w:rsid w:val="008D14FA"/>
    <w:rsid w:val="008D50BC"/>
    <w:rsid w:val="008D5CCE"/>
    <w:rsid w:val="008D6E59"/>
    <w:rsid w:val="008D6F3F"/>
    <w:rsid w:val="008E2062"/>
    <w:rsid w:val="008E3D05"/>
    <w:rsid w:val="008E3D7D"/>
    <w:rsid w:val="008E7418"/>
    <w:rsid w:val="008F081E"/>
    <w:rsid w:val="008F4769"/>
    <w:rsid w:val="00903D7B"/>
    <w:rsid w:val="00906B4A"/>
    <w:rsid w:val="00911595"/>
    <w:rsid w:val="00915913"/>
    <w:rsid w:val="00917736"/>
    <w:rsid w:val="00922F7A"/>
    <w:rsid w:val="00923B5E"/>
    <w:rsid w:val="009243B1"/>
    <w:rsid w:val="00924A4E"/>
    <w:rsid w:val="0092738C"/>
    <w:rsid w:val="00930B23"/>
    <w:rsid w:val="00933150"/>
    <w:rsid w:val="00940122"/>
    <w:rsid w:val="009418A4"/>
    <w:rsid w:val="00945D0C"/>
    <w:rsid w:val="00950D18"/>
    <w:rsid w:val="0095371F"/>
    <w:rsid w:val="0095395D"/>
    <w:rsid w:val="00953A50"/>
    <w:rsid w:val="0095409A"/>
    <w:rsid w:val="0097157F"/>
    <w:rsid w:val="00971DE0"/>
    <w:rsid w:val="00971F2A"/>
    <w:rsid w:val="00973A93"/>
    <w:rsid w:val="00975B1E"/>
    <w:rsid w:val="009811BD"/>
    <w:rsid w:val="00981761"/>
    <w:rsid w:val="009818CE"/>
    <w:rsid w:val="00983E5D"/>
    <w:rsid w:val="0098563D"/>
    <w:rsid w:val="0099400E"/>
    <w:rsid w:val="009952A7"/>
    <w:rsid w:val="00996B1E"/>
    <w:rsid w:val="009A29B9"/>
    <w:rsid w:val="009A3646"/>
    <w:rsid w:val="009A52DD"/>
    <w:rsid w:val="009A67A8"/>
    <w:rsid w:val="009C123D"/>
    <w:rsid w:val="009C2B59"/>
    <w:rsid w:val="009C5535"/>
    <w:rsid w:val="009C6B9C"/>
    <w:rsid w:val="009C72D5"/>
    <w:rsid w:val="009D21F9"/>
    <w:rsid w:val="009D2307"/>
    <w:rsid w:val="009D399D"/>
    <w:rsid w:val="009D7BB2"/>
    <w:rsid w:val="009E02D2"/>
    <w:rsid w:val="009E2681"/>
    <w:rsid w:val="009E66D7"/>
    <w:rsid w:val="009F00CD"/>
    <w:rsid w:val="009F07F1"/>
    <w:rsid w:val="009F0ECA"/>
    <w:rsid w:val="009F2397"/>
    <w:rsid w:val="009F3175"/>
    <w:rsid w:val="00A0058F"/>
    <w:rsid w:val="00A02F59"/>
    <w:rsid w:val="00A032C6"/>
    <w:rsid w:val="00A03D87"/>
    <w:rsid w:val="00A04649"/>
    <w:rsid w:val="00A047E3"/>
    <w:rsid w:val="00A06DB4"/>
    <w:rsid w:val="00A07534"/>
    <w:rsid w:val="00A112EC"/>
    <w:rsid w:val="00A1293B"/>
    <w:rsid w:val="00A13E96"/>
    <w:rsid w:val="00A179BA"/>
    <w:rsid w:val="00A21ABF"/>
    <w:rsid w:val="00A227B1"/>
    <w:rsid w:val="00A248EC"/>
    <w:rsid w:val="00A2590F"/>
    <w:rsid w:val="00A265FC"/>
    <w:rsid w:val="00A31E4C"/>
    <w:rsid w:val="00A323E0"/>
    <w:rsid w:val="00A40B3E"/>
    <w:rsid w:val="00A415CC"/>
    <w:rsid w:val="00A41921"/>
    <w:rsid w:val="00A41D28"/>
    <w:rsid w:val="00A448D4"/>
    <w:rsid w:val="00A46579"/>
    <w:rsid w:val="00A5150F"/>
    <w:rsid w:val="00A5184E"/>
    <w:rsid w:val="00A56E6A"/>
    <w:rsid w:val="00A56F1A"/>
    <w:rsid w:val="00A57CE1"/>
    <w:rsid w:val="00A57F19"/>
    <w:rsid w:val="00A612B3"/>
    <w:rsid w:val="00A65AED"/>
    <w:rsid w:val="00A6661B"/>
    <w:rsid w:val="00A67A3A"/>
    <w:rsid w:val="00A67D6F"/>
    <w:rsid w:val="00A71EDE"/>
    <w:rsid w:val="00A7267C"/>
    <w:rsid w:val="00A76188"/>
    <w:rsid w:val="00A864C8"/>
    <w:rsid w:val="00A867E8"/>
    <w:rsid w:val="00A86F57"/>
    <w:rsid w:val="00A926C4"/>
    <w:rsid w:val="00A92F3C"/>
    <w:rsid w:val="00A94F2B"/>
    <w:rsid w:val="00A95F0D"/>
    <w:rsid w:val="00AA0C85"/>
    <w:rsid w:val="00AA441E"/>
    <w:rsid w:val="00AA7716"/>
    <w:rsid w:val="00AB0378"/>
    <w:rsid w:val="00AB3AD3"/>
    <w:rsid w:val="00AB3EA0"/>
    <w:rsid w:val="00AB5D5C"/>
    <w:rsid w:val="00AB6A28"/>
    <w:rsid w:val="00AB6CA8"/>
    <w:rsid w:val="00AC065C"/>
    <w:rsid w:val="00AC088F"/>
    <w:rsid w:val="00AC1253"/>
    <w:rsid w:val="00AC241D"/>
    <w:rsid w:val="00AC5D1E"/>
    <w:rsid w:val="00AC7C7A"/>
    <w:rsid w:val="00AD5464"/>
    <w:rsid w:val="00AE1839"/>
    <w:rsid w:val="00AE1FE7"/>
    <w:rsid w:val="00AE202D"/>
    <w:rsid w:val="00AE2DB4"/>
    <w:rsid w:val="00AE3D30"/>
    <w:rsid w:val="00AF217F"/>
    <w:rsid w:val="00B040B6"/>
    <w:rsid w:val="00B1380C"/>
    <w:rsid w:val="00B13B2C"/>
    <w:rsid w:val="00B17B81"/>
    <w:rsid w:val="00B23865"/>
    <w:rsid w:val="00B23978"/>
    <w:rsid w:val="00B23986"/>
    <w:rsid w:val="00B24011"/>
    <w:rsid w:val="00B24720"/>
    <w:rsid w:val="00B27A72"/>
    <w:rsid w:val="00B341EF"/>
    <w:rsid w:val="00B41C7C"/>
    <w:rsid w:val="00B52311"/>
    <w:rsid w:val="00B55FAC"/>
    <w:rsid w:val="00B563C6"/>
    <w:rsid w:val="00B577C3"/>
    <w:rsid w:val="00B578BC"/>
    <w:rsid w:val="00B57CC8"/>
    <w:rsid w:val="00B632C1"/>
    <w:rsid w:val="00B6780A"/>
    <w:rsid w:val="00B72AAC"/>
    <w:rsid w:val="00B73B24"/>
    <w:rsid w:val="00B75DE7"/>
    <w:rsid w:val="00B76E4E"/>
    <w:rsid w:val="00B84825"/>
    <w:rsid w:val="00B84D84"/>
    <w:rsid w:val="00B8697F"/>
    <w:rsid w:val="00B92722"/>
    <w:rsid w:val="00B92AF0"/>
    <w:rsid w:val="00B93815"/>
    <w:rsid w:val="00B94F56"/>
    <w:rsid w:val="00BA0D0B"/>
    <w:rsid w:val="00BA0F9E"/>
    <w:rsid w:val="00BA1D04"/>
    <w:rsid w:val="00BA52E0"/>
    <w:rsid w:val="00BA5341"/>
    <w:rsid w:val="00BA6B6B"/>
    <w:rsid w:val="00BB1531"/>
    <w:rsid w:val="00BB5BB8"/>
    <w:rsid w:val="00BB5FB3"/>
    <w:rsid w:val="00BB607F"/>
    <w:rsid w:val="00BB72AE"/>
    <w:rsid w:val="00BC0FA6"/>
    <w:rsid w:val="00BC6A2A"/>
    <w:rsid w:val="00BD28E1"/>
    <w:rsid w:val="00BD41F2"/>
    <w:rsid w:val="00BD6391"/>
    <w:rsid w:val="00BE6BCF"/>
    <w:rsid w:val="00BF6783"/>
    <w:rsid w:val="00BF7B52"/>
    <w:rsid w:val="00C07FE8"/>
    <w:rsid w:val="00C102FF"/>
    <w:rsid w:val="00C12E18"/>
    <w:rsid w:val="00C16E76"/>
    <w:rsid w:val="00C21DD1"/>
    <w:rsid w:val="00C2217A"/>
    <w:rsid w:val="00C22869"/>
    <w:rsid w:val="00C356D7"/>
    <w:rsid w:val="00C421BA"/>
    <w:rsid w:val="00C566D4"/>
    <w:rsid w:val="00C57935"/>
    <w:rsid w:val="00C64597"/>
    <w:rsid w:val="00C64637"/>
    <w:rsid w:val="00C6629C"/>
    <w:rsid w:val="00C7375D"/>
    <w:rsid w:val="00C73BD5"/>
    <w:rsid w:val="00C73DB2"/>
    <w:rsid w:val="00C763A1"/>
    <w:rsid w:val="00C81E04"/>
    <w:rsid w:val="00C84A86"/>
    <w:rsid w:val="00C90375"/>
    <w:rsid w:val="00C91346"/>
    <w:rsid w:val="00C93095"/>
    <w:rsid w:val="00C95D7C"/>
    <w:rsid w:val="00C97113"/>
    <w:rsid w:val="00CA052C"/>
    <w:rsid w:val="00CA23BC"/>
    <w:rsid w:val="00CA2FB5"/>
    <w:rsid w:val="00CA4D08"/>
    <w:rsid w:val="00CB0B5B"/>
    <w:rsid w:val="00CB7CA5"/>
    <w:rsid w:val="00CC028D"/>
    <w:rsid w:val="00CC22E2"/>
    <w:rsid w:val="00CC77AB"/>
    <w:rsid w:val="00CD04CA"/>
    <w:rsid w:val="00CD12E7"/>
    <w:rsid w:val="00CD1B55"/>
    <w:rsid w:val="00CE4D9A"/>
    <w:rsid w:val="00CF17BB"/>
    <w:rsid w:val="00CF7E29"/>
    <w:rsid w:val="00D02C72"/>
    <w:rsid w:val="00D037F4"/>
    <w:rsid w:val="00D03B16"/>
    <w:rsid w:val="00D03DFD"/>
    <w:rsid w:val="00D05727"/>
    <w:rsid w:val="00D11E20"/>
    <w:rsid w:val="00D253EA"/>
    <w:rsid w:val="00D269C3"/>
    <w:rsid w:val="00D26A61"/>
    <w:rsid w:val="00D27666"/>
    <w:rsid w:val="00D34844"/>
    <w:rsid w:val="00D362CC"/>
    <w:rsid w:val="00D47840"/>
    <w:rsid w:val="00D513DA"/>
    <w:rsid w:val="00D51575"/>
    <w:rsid w:val="00D51C3E"/>
    <w:rsid w:val="00D51D43"/>
    <w:rsid w:val="00D54AD2"/>
    <w:rsid w:val="00D57BD1"/>
    <w:rsid w:val="00D6233E"/>
    <w:rsid w:val="00D67F6E"/>
    <w:rsid w:val="00D74103"/>
    <w:rsid w:val="00D822C0"/>
    <w:rsid w:val="00D8334F"/>
    <w:rsid w:val="00D878DD"/>
    <w:rsid w:val="00D87BA9"/>
    <w:rsid w:val="00D90518"/>
    <w:rsid w:val="00D90CF6"/>
    <w:rsid w:val="00D92D1E"/>
    <w:rsid w:val="00D93223"/>
    <w:rsid w:val="00D944E6"/>
    <w:rsid w:val="00DA2836"/>
    <w:rsid w:val="00DA2A50"/>
    <w:rsid w:val="00DC0398"/>
    <w:rsid w:val="00DC2B6C"/>
    <w:rsid w:val="00DD438F"/>
    <w:rsid w:val="00DD55D3"/>
    <w:rsid w:val="00DD5F82"/>
    <w:rsid w:val="00DE0674"/>
    <w:rsid w:val="00DE1C17"/>
    <w:rsid w:val="00DE36EA"/>
    <w:rsid w:val="00DE7C17"/>
    <w:rsid w:val="00DF1819"/>
    <w:rsid w:val="00DF6809"/>
    <w:rsid w:val="00E00377"/>
    <w:rsid w:val="00E00ADE"/>
    <w:rsid w:val="00E07ED8"/>
    <w:rsid w:val="00E12096"/>
    <w:rsid w:val="00E14B21"/>
    <w:rsid w:val="00E16C86"/>
    <w:rsid w:val="00E16DA2"/>
    <w:rsid w:val="00E17210"/>
    <w:rsid w:val="00E24DDA"/>
    <w:rsid w:val="00E26BA8"/>
    <w:rsid w:val="00E31247"/>
    <w:rsid w:val="00E43CE3"/>
    <w:rsid w:val="00E43E1C"/>
    <w:rsid w:val="00E43F37"/>
    <w:rsid w:val="00E4409C"/>
    <w:rsid w:val="00E44AB4"/>
    <w:rsid w:val="00E501CD"/>
    <w:rsid w:val="00E526FE"/>
    <w:rsid w:val="00E55BEC"/>
    <w:rsid w:val="00E61ACD"/>
    <w:rsid w:val="00E653A0"/>
    <w:rsid w:val="00E7083C"/>
    <w:rsid w:val="00E75C41"/>
    <w:rsid w:val="00E75DF2"/>
    <w:rsid w:val="00E75E05"/>
    <w:rsid w:val="00E807E8"/>
    <w:rsid w:val="00E82142"/>
    <w:rsid w:val="00E82843"/>
    <w:rsid w:val="00E84366"/>
    <w:rsid w:val="00E90858"/>
    <w:rsid w:val="00E959AA"/>
    <w:rsid w:val="00E97C10"/>
    <w:rsid w:val="00EA003A"/>
    <w:rsid w:val="00EB1595"/>
    <w:rsid w:val="00EB1B87"/>
    <w:rsid w:val="00EB360C"/>
    <w:rsid w:val="00EB65CE"/>
    <w:rsid w:val="00EC0B1C"/>
    <w:rsid w:val="00EC31B5"/>
    <w:rsid w:val="00EC37DF"/>
    <w:rsid w:val="00EC5CD8"/>
    <w:rsid w:val="00EC7F01"/>
    <w:rsid w:val="00ED1235"/>
    <w:rsid w:val="00ED2D76"/>
    <w:rsid w:val="00ED2E14"/>
    <w:rsid w:val="00EE0744"/>
    <w:rsid w:val="00EE1556"/>
    <w:rsid w:val="00EE4F2B"/>
    <w:rsid w:val="00EE7459"/>
    <w:rsid w:val="00EF0840"/>
    <w:rsid w:val="00EF6224"/>
    <w:rsid w:val="00EF6C29"/>
    <w:rsid w:val="00EF6D33"/>
    <w:rsid w:val="00F004DB"/>
    <w:rsid w:val="00F019DE"/>
    <w:rsid w:val="00F031AA"/>
    <w:rsid w:val="00F04CD9"/>
    <w:rsid w:val="00F06057"/>
    <w:rsid w:val="00F1017F"/>
    <w:rsid w:val="00F11A81"/>
    <w:rsid w:val="00F151AD"/>
    <w:rsid w:val="00F15751"/>
    <w:rsid w:val="00F20FC6"/>
    <w:rsid w:val="00F21223"/>
    <w:rsid w:val="00F22A2A"/>
    <w:rsid w:val="00F2502A"/>
    <w:rsid w:val="00F27830"/>
    <w:rsid w:val="00F30ADA"/>
    <w:rsid w:val="00F322DD"/>
    <w:rsid w:val="00F345AB"/>
    <w:rsid w:val="00F347EB"/>
    <w:rsid w:val="00F34B1B"/>
    <w:rsid w:val="00F36946"/>
    <w:rsid w:val="00F36F51"/>
    <w:rsid w:val="00F46C81"/>
    <w:rsid w:val="00F47E95"/>
    <w:rsid w:val="00F54DF4"/>
    <w:rsid w:val="00F60CFA"/>
    <w:rsid w:val="00F61BDB"/>
    <w:rsid w:val="00F63352"/>
    <w:rsid w:val="00F707E3"/>
    <w:rsid w:val="00F74C7C"/>
    <w:rsid w:val="00F76B73"/>
    <w:rsid w:val="00F808CE"/>
    <w:rsid w:val="00F80BEF"/>
    <w:rsid w:val="00F81A28"/>
    <w:rsid w:val="00F82D28"/>
    <w:rsid w:val="00F83293"/>
    <w:rsid w:val="00F91BF9"/>
    <w:rsid w:val="00F946E6"/>
    <w:rsid w:val="00F94C89"/>
    <w:rsid w:val="00F95778"/>
    <w:rsid w:val="00F977F9"/>
    <w:rsid w:val="00FA0054"/>
    <w:rsid w:val="00FA207C"/>
    <w:rsid w:val="00FA3C36"/>
    <w:rsid w:val="00FA4140"/>
    <w:rsid w:val="00FB0C43"/>
    <w:rsid w:val="00FB312D"/>
    <w:rsid w:val="00FB349D"/>
    <w:rsid w:val="00FB5755"/>
    <w:rsid w:val="00FB6DFC"/>
    <w:rsid w:val="00FC7357"/>
    <w:rsid w:val="00FD209D"/>
    <w:rsid w:val="00FD23B7"/>
    <w:rsid w:val="00FD30C9"/>
    <w:rsid w:val="00FD3A1F"/>
    <w:rsid w:val="00FD3ABC"/>
    <w:rsid w:val="00FD487B"/>
    <w:rsid w:val="00FD598A"/>
    <w:rsid w:val="00FD5D1A"/>
    <w:rsid w:val="00FD611F"/>
    <w:rsid w:val="00FE0236"/>
    <w:rsid w:val="00FE4B4C"/>
    <w:rsid w:val="00FE560E"/>
    <w:rsid w:val="0E35ED9F"/>
    <w:rsid w:val="615D249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A46C"/>
  <w15:docId w15:val="{59BFC13C-3BBB-4A58-BB5D-35AB9CFD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80A"/>
    <w:pPr>
      <w:spacing w:after="160" w:line="259" w:lineRule="auto"/>
    </w:pPr>
    <w:rPr>
      <w:lang w:val="en-IN"/>
    </w:rPr>
  </w:style>
  <w:style w:type="paragraph" w:styleId="Heading1">
    <w:name w:val="heading 1"/>
    <w:basedOn w:val="Normal"/>
    <w:next w:val="Normal"/>
    <w:link w:val="Heading1Char"/>
    <w:uiPriority w:val="9"/>
    <w:qFormat/>
    <w:rsid w:val="003B18E7"/>
    <w:pPr>
      <w:keepNext/>
      <w:keepLines/>
      <w:numPr>
        <w:numId w:val="5"/>
      </w:numPr>
      <w:spacing w:before="400" w:after="40" w:line="240" w:lineRule="auto"/>
      <w:outlineLvl w:val="0"/>
    </w:pPr>
    <w:rPr>
      <w:rFonts w:eastAsiaTheme="majorEastAsia" w:cstheme="majorBidi"/>
      <w:b/>
      <w:sz w:val="32"/>
      <w:szCs w:val="36"/>
    </w:rPr>
  </w:style>
  <w:style w:type="paragraph" w:styleId="Heading2">
    <w:name w:val="heading 2"/>
    <w:basedOn w:val="Normal"/>
    <w:next w:val="Normal"/>
    <w:link w:val="Heading2Char"/>
    <w:unhideWhenUsed/>
    <w:qFormat/>
    <w:rsid w:val="003B18E7"/>
    <w:pPr>
      <w:keepNext/>
      <w:keepLines/>
      <w:numPr>
        <w:ilvl w:val="1"/>
        <w:numId w:val="5"/>
      </w:numPr>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3B18E7"/>
    <w:pPr>
      <w:keepNext/>
      <w:keepLines/>
      <w:numPr>
        <w:ilvl w:val="2"/>
        <w:numId w:val="5"/>
      </w:numPr>
      <w:spacing w:before="40" w:after="0" w:line="240" w:lineRule="auto"/>
      <w:outlineLvl w:val="2"/>
    </w:pPr>
    <w:rPr>
      <w:rFonts w:ascii="Arial" w:eastAsiaTheme="majorEastAsia" w:hAnsi="Arial" w:cstheme="majorBidi"/>
      <w:b/>
      <w:szCs w:val="28"/>
    </w:rPr>
  </w:style>
  <w:style w:type="paragraph" w:styleId="Heading4">
    <w:name w:val="heading 4"/>
    <w:basedOn w:val="Normal"/>
    <w:next w:val="Normal"/>
    <w:link w:val="Heading4Char"/>
    <w:uiPriority w:val="9"/>
    <w:unhideWhenUsed/>
    <w:qFormat/>
    <w:rsid w:val="003B18E7"/>
    <w:pPr>
      <w:keepNext/>
      <w:keepLines/>
      <w:numPr>
        <w:ilvl w:val="3"/>
        <w:numId w:val="5"/>
      </w:numPr>
      <w:spacing w:before="40" w:after="0"/>
      <w:outlineLvl w:val="3"/>
    </w:pPr>
    <w:rPr>
      <w:rFonts w:eastAsiaTheme="majorEastAsia" w:cstheme="majorBidi"/>
      <w:b/>
      <w:sz w:val="24"/>
      <w:szCs w:val="24"/>
    </w:rPr>
  </w:style>
  <w:style w:type="paragraph" w:styleId="Heading5">
    <w:name w:val="heading 5"/>
    <w:basedOn w:val="Normal"/>
    <w:next w:val="Normal"/>
    <w:link w:val="Heading5Char"/>
    <w:uiPriority w:val="9"/>
    <w:unhideWhenUsed/>
    <w:qFormat/>
    <w:rsid w:val="003B18E7"/>
    <w:pPr>
      <w:keepNext/>
      <w:keepLines/>
      <w:numPr>
        <w:ilvl w:val="4"/>
        <w:numId w:val="5"/>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B18E7"/>
    <w:pPr>
      <w:keepNext/>
      <w:keepLines/>
      <w:numPr>
        <w:ilvl w:val="5"/>
        <w:numId w:val="5"/>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B18E7"/>
    <w:pPr>
      <w:keepNext/>
      <w:keepLines/>
      <w:numPr>
        <w:ilvl w:val="6"/>
        <w:numId w:val="5"/>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B18E7"/>
    <w:pPr>
      <w:keepNext/>
      <w:keepLines/>
      <w:numPr>
        <w:ilvl w:val="7"/>
        <w:numId w:val="5"/>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B18E7"/>
    <w:pPr>
      <w:keepNext/>
      <w:keepLines/>
      <w:numPr>
        <w:ilvl w:val="8"/>
        <w:numId w:val="5"/>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80A"/>
    <w:rPr>
      <w:rFonts w:ascii="Tahoma" w:eastAsiaTheme="minorEastAsia" w:hAnsi="Tahoma" w:cs="Tahoma"/>
      <w:sz w:val="16"/>
      <w:szCs w:val="16"/>
      <w:lang w:val="en-IN"/>
    </w:rPr>
  </w:style>
  <w:style w:type="character" w:customStyle="1" w:styleId="Heading1Char">
    <w:name w:val="Heading 1 Char"/>
    <w:basedOn w:val="DefaultParagraphFont"/>
    <w:link w:val="Heading1"/>
    <w:uiPriority w:val="9"/>
    <w:rsid w:val="003B18E7"/>
    <w:rPr>
      <w:rFonts w:eastAsiaTheme="majorEastAsia" w:cstheme="majorBidi"/>
      <w:b/>
      <w:sz w:val="32"/>
      <w:szCs w:val="36"/>
      <w:lang w:val="en-IN"/>
    </w:rPr>
  </w:style>
  <w:style w:type="character" w:customStyle="1" w:styleId="Heading2Char">
    <w:name w:val="Heading 2 Char"/>
    <w:basedOn w:val="DefaultParagraphFont"/>
    <w:link w:val="Heading2"/>
    <w:rsid w:val="003B18E7"/>
    <w:rPr>
      <w:rFonts w:eastAsiaTheme="majorEastAsia" w:cstheme="majorBidi"/>
      <w:b/>
      <w:sz w:val="28"/>
      <w:szCs w:val="32"/>
      <w:lang w:val="en-IN"/>
    </w:rPr>
  </w:style>
  <w:style w:type="character" w:customStyle="1" w:styleId="Heading3Char">
    <w:name w:val="Heading 3 Char"/>
    <w:basedOn w:val="DefaultParagraphFont"/>
    <w:link w:val="Heading3"/>
    <w:uiPriority w:val="9"/>
    <w:rsid w:val="003B18E7"/>
    <w:rPr>
      <w:rFonts w:ascii="Arial" w:eastAsiaTheme="majorEastAsia" w:hAnsi="Arial" w:cstheme="majorBidi"/>
      <w:b/>
      <w:szCs w:val="28"/>
      <w:lang w:val="en-IN"/>
    </w:rPr>
  </w:style>
  <w:style w:type="character" w:customStyle="1" w:styleId="Heading4Char">
    <w:name w:val="Heading 4 Char"/>
    <w:basedOn w:val="DefaultParagraphFont"/>
    <w:link w:val="Heading4"/>
    <w:uiPriority w:val="9"/>
    <w:rsid w:val="003B18E7"/>
    <w:rPr>
      <w:rFonts w:eastAsiaTheme="majorEastAsia" w:cstheme="majorBidi"/>
      <w:b/>
      <w:sz w:val="24"/>
      <w:szCs w:val="24"/>
      <w:lang w:val="en-IN"/>
    </w:rPr>
  </w:style>
  <w:style w:type="character" w:customStyle="1" w:styleId="Heading5Char">
    <w:name w:val="Heading 5 Char"/>
    <w:basedOn w:val="DefaultParagraphFont"/>
    <w:link w:val="Heading5"/>
    <w:uiPriority w:val="9"/>
    <w:rsid w:val="003B18E7"/>
    <w:rPr>
      <w:rFonts w:asciiTheme="majorHAnsi" w:eastAsiaTheme="majorEastAsia" w:hAnsiTheme="majorHAnsi" w:cstheme="majorBidi"/>
      <w:caps/>
      <w:color w:val="365F91" w:themeColor="accent1" w:themeShade="BF"/>
      <w:lang w:val="en-IN"/>
    </w:rPr>
  </w:style>
  <w:style w:type="character" w:customStyle="1" w:styleId="Heading6Char">
    <w:name w:val="Heading 6 Char"/>
    <w:basedOn w:val="DefaultParagraphFont"/>
    <w:link w:val="Heading6"/>
    <w:uiPriority w:val="9"/>
    <w:semiHidden/>
    <w:rsid w:val="003B18E7"/>
    <w:rPr>
      <w:rFonts w:asciiTheme="majorHAnsi" w:eastAsiaTheme="majorEastAsia" w:hAnsiTheme="majorHAnsi" w:cstheme="majorBidi"/>
      <w:i/>
      <w:iCs/>
      <w:caps/>
      <w:color w:val="244061" w:themeColor="accent1" w:themeShade="80"/>
      <w:lang w:val="en-IN"/>
    </w:rPr>
  </w:style>
  <w:style w:type="character" w:customStyle="1" w:styleId="Heading7Char">
    <w:name w:val="Heading 7 Char"/>
    <w:basedOn w:val="DefaultParagraphFont"/>
    <w:link w:val="Heading7"/>
    <w:uiPriority w:val="9"/>
    <w:semiHidden/>
    <w:rsid w:val="003B18E7"/>
    <w:rPr>
      <w:rFonts w:asciiTheme="majorHAnsi" w:eastAsiaTheme="majorEastAsia" w:hAnsiTheme="majorHAnsi" w:cstheme="majorBidi"/>
      <w:b/>
      <w:bCs/>
      <w:color w:val="244061" w:themeColor="accent1" w:themeShade="80"/>
      <w:lang w:val="en-IN"/>
    </w:rPr>
  </w:style>
  <w:style w:type="character" w:customStyle="1" w:styleId="Heading8Char">
    <w:name w:val="Heading 8 Char"/>
    <w:basedOn w:val="DefaultParagraphFont"/>
    <w:link w:val="Heading8"/>
    <w:uiPriority w:val="9"/>
    <w:semiHidden/>
    <w:rsid w:val="003B18E7"/>
    <w:rPr>
      <w:rFonts w:asciiTheme="majorHAnsi" w:eastAsiaTheme="majorEastAsia" w:hAnsiTheme="majorHAnsi" w:cstheme="majorBidi"/>
      <w:b/>
      <w:bCs/>
      <w:i/>
      <w:iCs/>
      <w:color w:val="244061" w:themeColor="accent1" w:themeShade="80"/>
      <w:lang w:val="en-IN"/>
    </w:rPr>
  </w:style>
  <w:style w:type="character" w:customStyle="1" w:styleId="Heading9Char">
    <w:name w:val="Heading 9 Char"/>
    <w:basedOn w:val="DefaultParagraphFont"/>
    <w:link w:val="Heading9"/>
    <w:uiPriority w:val="9"/>
    <w:semiHidden/>
    <w:rsid w:val="003B18E7"/>
    <w:rPr>
      <w:rFonts w:asciiTheme="majorHAnsi" w:eastAsiaTheme="majorEastAsia" w:hAnsiTheme="majorHAnsi" w:cstheme="majorBidi"/>
      <w:i/>
      <w:iCs/>
      <w:color w:val="244061" w:themeColor="accent1" w:themeShade="80"/>
      <w:lang w:val="en-IN"/>
    </w:rPr>
  </w:style>
  <w:style w:type="paragraph" w:styleId="TOCHeading">
    <w:name w:val="TOC Heading"/>
    <w:basedOn w:val="Heading1"/>
    <w:next w:val="Normal"/>
    <w:uiPriority w:val="39"/>
    <w:unhideWhenUsed/>
    <w:qFormat/>
    <w:rsid w:val="003B18E7"/>
    <w:pPr>
      <w:outlineLvl w:val="9"/>
    </w:pPr>
  </w:style>
  <w:style w:type="paragraph" w:styleId="TOC1">
    <w:name w:val="toc 1"/>
    <w:basedOn w:val="Normal"/>
    <w:next w:val="Normal"/>
    <w:autoRedefine/>
    <w:uiPriority w:val="39"/>
    <w:unhideWhenUsed/>
    <w:rsid w:val="003B18E7"/>
    <w:pPr>
      <w:spacing w:after="100"/>
    </w:pPr>
  </w:style>
  <w:style w:type="character" w:styleId="Hyperlink">
    <w:name w:val="Hyperlink"/>
    <w:basedOn w:val="DefaultParagraphFont"/>
    <w:uiPriority w:val="99"/>
    <w:unhideWhenUsed/>
    <w:rsid w:val="003B18E7"/>
    <w:rPr>
      <w:color w:val="0000FF" w:themeColor="hyperlink"/>
      <w:u w:val="single"/>
    </w:rPr>
  </w:style>
  <w:style w:type="paragraph" w:customStyle="1" w:styleId="TableText">
    <w:name w:val="Table Text"/>
    <w:basedOn w:val="Normal"/>
    <w:link w:val="TableTextChar"/>
    <w:qFormat/>
    <w:rsid w:val="003B18E7"/>
    <w:pPr>
      <w:spacing w:before="60" w:after="60" w:line="240" w:lineRule="auto"/>
    </w:pPr>
    <w:rPr>
      <w:rFonts w:ascii="Arial" w:eastAsia="Times New Roman" w:hAnsi="Arial" w:cs="Arial"/>
      <w:bCs/>
      <w:color w:val="000000"/>
      <w:szCs w:val="20"/>
      <w:lang w:val="en-GB"/>
    </w:rPr>
  </w:style>
  <w:style w:type="character" w:customStyle="1" w:styleId="TableTextChar">
    <w:name w:val="Table Text Char"/>
    <w:basedOn w:val="DefaultParagraphFont"/>
    <w:link w:val="TableText"/>
    <w:rsid w:val="003B18E7"/>
    <w:rPr>
      <w:rFonts w:ascii="Arial" w:eastAsia="Times New Roman" w:hAnsi="Arial" w:cs="Arial"/>
      <w:bCs/>
      <w:color w:val="000000"/>
      <w:szCs w:val="20"/>
      <w:lang w:val="en-GB"/>
    </w:rPr>
  </w:style>
  <w:style w:type="paragraph" w:customStyle="1" w:styleId="TableHeader">
    <w:name w:val="Table Header"/>
    <w:basedOn w:val="Normal"/>
    <w:qFormat/>
    <w:rsid w:val="003B18E7"/>
    <w:pPr>
      <w:spacing w:before="60" w:after="0" w:line="240" w:lineRule="auto"/>
    </w:pPr>
    <w:rPr>
      <w:rFonts w:ascii="Calibri" w:eastAsia="Times New Roman" w:hAnsi="Calibri" w:cs="Arial"/>
      <w:b/>
      <w:color w:val="FFFFFF" w:themeColor="background1"/>
      <w:sz w:val="20"/>
      <w:szCs w:val="20"/>
      <w:lang w:val="en-US"/>
    </w:rPr>
  </w:style>
  <w:style w:type="table" w:customStyle="1" w:styleId="ListTable3-Accent11">
    <w:name w:val="List Table 3 - Accent 11"/>
    <w:basedOn w:val="TableNormal"/>
    <w:uiPriority w:val="48"/>
    <w:rsid w:val="003B18E7"/>
    <w:pPr>
      <w:spacing w:after="0" w:line="240" w:lineRule="auto"/>
    </w:pPr>
    <w:rPr>
      <w:lang w:val="en-IN"/>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ListParagraph">
    <w:name w:val="List Paragraph"/>
    <w:aliases w:val="List Paragraph Char Char,b1,Normal Sentence,Colorful List - Accent 11,List Paragraph11,List Paragraph2,List Paragraph21,lp1,ListPar1,Number_1,SGLText List Paragraph,new,list1,Figure_name,Add On (orange),*Body 1"/>
    <w:basedOn w:val="Normal"/>
    <w:link w:val="ListParagraphChar"/>
    <w:uiPriority w:val="34"/>
    <w:qFormat/>
    <w:rsid w:val="00F76B73"/>
    <w:pPr>
      <w:spacing w:before="160"/>
      <w:ind w:left="720"/>
    </w:pPr>
  </w:style>
  <w:style w:type="paragraph" w:customStyle="1" w:styleId="EDICBodyText">
    <w:name w:val="EDIC Body Text"/>
    <w:link w:val="EDICBodyTextCharChar"/>
    <w:rsid w:val="00F76B73"/>
    <w:pPr>
      <w:keepLines/>
      <w:tabs>
        <w:tab w:val="left" w:pos="360"/>
        <w:tab w:val="left" w:pos="720"/>
        <w:tab w:val="left" w:pos="1080"/>
      </w:tabs>
      <w:spacing w:before="120" w:after="120" w:line="260" w:lineRule="exact"/>
    </w:pPr>
    <w:rPr>
      <w:rFonts w:ascii="Arial" w:eastAsia="Times New Roman" w:hAnsi="Arial" w:cs="Arial"/>
      <w:sz w:val="20"/>
      <w:szCs w:val="24"/>
    </w:rPr>
  </w:style>
  <w:style w:type="character" w:customStyle="1" w:styleId="EDICBodyTextCharChar">
    <w:name w:val="EDIC Body Text Char Char"/>
    <w:link w:val="EDICBodyText"/>
    <w:rsid w:val="00F76B73"/>
    <w:rPr>
      <w:rFonts w:ascii="Arial" w:eastAsia="Times New Roman" w:hAnsi="Arial" w:cs="Arial"/>
      <w:sz w:val="20"/>
      <w:szCs w:val="24"/>
    </w:rPr>
  </w:style>
  <w:style w:type="character" w:customStyle="1" w:styleId="ListParagraphChar">
    <w:name w:val="List Paragraph Char"/>
    <w:aliases w:val="List Paragraph Char Char Char,b1 Char,Normal Sentence Char,Colorful List - Accent 11 Char,List Paragraph11 Char,List Paragraph2 Char,List Paragraph21 Char,lp1 Char,ListPar1 Char,Number_1 Char,SGLText List Paragraph Char,new Char"/>
    <w:link w:val="ListParagraph"/>
    <w:uiPriority w:val="34"/>
    <w:locked/>
    <w:rsid w:val="00F76B73"/>
    <w:rPr>
      <w:rFonts w:eastAsiaTheme="minorEastAsia"/>
      <w:lang w:val="en-IN"/>
    </w:rPr>
  </w:style>
  <w:style w:type="paragraph" w:styleId="NoSpacing">
    <w:name w:val="No Spacing"/>
    <w:link w:val="NoSpacingChar"/>
    <w:uiPriority w:val="1"/>
    <w:qFormat/>
    <w:rsid w:val="0071464A"/>
    <w:pPr>
      <w:spacing w:after="0" w:line="240" w:lineRule="auto"/>
    </w:pPr>
    <w:rPr>
      <w:lang w:val="en-IN"/>
    </w:rPr>
  </w:style>
  <w:style w:type="character" w:customStyle="1" w:styleId="NoSpacingChar">
    <w:name w:val="No Spacing Char"/>
    <w:basedOn w:val="DefaultParagraphFont"/>
    <w:link w:val="NoSpacing"/>
    <w:uiPriority w:val="1"/>
    <w:rsid w:val="0071464A"/>
    <w:rPr>
      <w:rFonts w:eastAsiaTheme="minorEastAsia"/>
      <w:lang w:val="en-IN"/>
    </w:rPr>
  </w:style>
  <w:style w:type="table" w:styleId="TableGrid">
    <w:name w:val="Table Grid"/>
    <w:basedOn w:val="TableNormal"/>
    <w:rsid w:val="00A032C6"/>
    <w:pPr>
      <w:spacing w:after="0" w:line="240" w:lineRule="auto"/>
    </w:pPr>
    <w:rPr>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46"/>
    <w:rPr>
      <w:rFonts w:eastAsiaTheme="minorEastAsia"/>
      <w:lang w:val="en-IN"/>
    </w:rPr>
  </w:style>
  <w:style w:type="paragraph" w:styleId="Footer">
    <w:name w:val="footer"/>
    <w:basedOn w:val="Normal"/>
    <w:link w:val="FooterChar"/>
    <w:uiPriority w:val="99"/>
    <w:unhideWhenUsed/>
    <w:rsid w:val="00F3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46"/>
    <w:rPr>
      <w:rFonts w:eastAsiaTheme="minorEastAsia"/>
      <w:lang w:val="en-IN"/>
    </w:rPr>
  </w:style>
  <w:style w:type="paragraph" w:customStyle="1" w:styleId="00C2FCAA2DF749E1AD1DF710F7BE298E">
    <w:name w:val="00C2FCAA2DF749E1AD1DF710F7BE298E"/>
    <w:rsid w:val="00F36946"/>
    <w:rPr>
      <w:lang w:eastAsia="ja-JP"/>
    </w:rPr>
  </w:style>
  <w:style w:type="paragraph" w:styleId="TOC2">
    <w:name w:val="toc 2"/>
    <w:basedOn w:val="Normal"/>
    <w:next w:val="Normal"/>
    <w:autoRedefine/>
    <w:uiPriority w:val="39"/>
    <w:unhideWhenUsed/>
    <w:rsid w:val="00595D4E"/>
    <w:pPr>
      <w:spacing w:after="100"/>
      <w:ind w:left="220"/>
    </w:pPr>
  </w:style>
  <w:style w:type="paragraph" w:customStyle="1" w:styleId="ListParagraph1">
    <w:name w:val="List Paragraph1"/>
    <w:basedOn w:val="Normal"/>
    <w:uiPriority w:val="34"/>
    <w:qFormat/>
    <w:rsid w:val="00C07FE8"/>
    <w:pPr>
      <w:suppressAutoHyphens/>
      <w:spacing w:line="254" w:lineRule="auto"/>
      <w:ind w:left="720"/>
      <w:contextualSpacing/>
    </w:pPr>
    <w:rPr>
      <w:rFonts w:ascii="Calibri" w:eastAsia="SimSun" w:hAnsi="Calibri" w:cs="Mangal"/>
      <w:lang w:eastAsia="zh-CN"/>
    </w:rPr>
  </w:style>
  <w:style w:type="character" w:customStyle="1" w:styleId="UnresolvedMention">
    <w:name w:val="Unresolved Mention"/>
    <w:basedOn w:val="DefaultParagraphFont"/>
    <w:uiPriority w:val="99"/>
    <w:semiHidden/>
    <w:unhideWhenUsed/>
    <w:rsid w:val="00404BEC"/>
    <w:rPr>
      <w:color w:val="605E5C"/>
      <w:shd w:val="clear" w:color="auto" w:fill="E1DFDD"/>
    </w:rPr>
  </w:style>
  <w:style w:type="paragraph" w:styleId="NormalWeb">
    <w:name w:val="Normal (Web)"/>
    <w:basedOn w:val="Normal"/>
    <w:uiPriority w:val="99"/>
    <w:unhideWhenUsed/>
    <w:rsid w:val="004A7A8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F46C81"/>
    <w:rPr>
      <w:b/>
      <w:bCs/>
    </w:rPr>
  </w:style>
  <w:style w:type="character" w:styleId="Emphasis">
    <w:name w:val="Emphasis"/>
    <w:basedOn w:val="DefaultParagraphFont"/>
    <w:uiPriority w:val="20"/>
    <w:qFormat/>
    <w:rsid w:val="00F46C81"/>
    <w:rPr>
      <w:i/>
      <w:iCs/>
    </w:rPr>
  </w:style>
  <w:style w:type="character" w:styleId="HTMLCode">
    <w:name w:val="HTML Code"/>
    <w:basedOn w:val="DefaultParagraphFont"/>
    <w:uiPriority w:val="99"/>
    <w:semiHidden/>
    <w:unhideWhenUsed/>
    <w:rsid w:val="000873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2804">
      <w:bodyDiv w:val="1"/>
      <w:marLeft w:val="0"/>
      <w:marRight w:val="0"/>
      <w:marTop w:val="0"/>
      <w:marBottom w:val="0"/>
      <w:divBdr>
        <w:top w:val="none" w:sz="0" w:space="0" w:color="auto"/>
        <w:left w:val="none" w:sz="0" w:space="0" w:color="auto"/>
        <w:bottom w:val="none" w:sz="0" w:space="0" w:color="auto"/>
        <w:right w:val="none" w:sz="0" w:space="0" w:color="auto"/>
      </w:divBdr>
    </w:div>
    <w:div w:id="210728989">
      <w:bodyDiv w:val="1"/>
      <w:marLeft w:val="0"/>
      <w:marRight w:val="0"/>
      <w:marTop w:val="0"/>
      <w:marBottom w:val="0"/>
      <w:divBdr>
        <w:top w:val="none" w:sz="0" w:space="0" w:color="auto"/>
        <w:left w:val="none" w:sz="0" w:space="0" w:color="auto"/>
        <w:bottom w:val="none" w:sz="0" w:space="0" w:color="auto"/>
        <w:right w:val="none" w:sz="0" w:space="0" w:color="auto"/>
      </w:divBdr>
    </w:div>
    <w:div w:id="279990514">
      <w:bodyDiv w:val="1"/>
      <w:marLeft w:val="0"/>
      <w:marRight w:val="0"/>
      <w:marTop w:val="0"/>
      <w:marBottom w:val="0"/>
      <w:divBdr>
        <w:top w:val="none" w:sz="0" w:space="0" w:color="auto"/>
        <w:left w:val="none" w:sz="0" w:space="0" w:color="auto"/>
        <w:bottom w:val="none" w:sz="0" w:space="0" w:color="auto"/>
        <w:right w:val="none" w:sz="0" w:space="0" w:color="auto"/>
      </w:divBdr>
    </w:div>
    <w:div w:id="330841786">
      <w:bodyDiv w:val="1"/>
      <w:marLeft w:val="0"/>
      <w:marRight w:val="0"/>
      <w:marTop w:val="0"/>
      <w:marBottom w:val="0"/>
      <w:divBdr>
        <w:top w:val="none" w:sz="0" w:space="0" w:color="auto"/>
        <w:left w:val="none" w:sz="0" w:space="0" w:color="auto"/>
        <w:bottom w:val="none" w:sz="0" w:space="0" w:color="auto"/>
        <w:right w:val="none" w:sz="0" w:space="0" w:color="auto"/>
      </w:divBdr>
    </w:div>
    <w:div w:id="486022882">
      <w:bodyDiv w:val="1"/>
      <w:marLeft w:val="0"/>
      <w:marRight w:val="0"/>
      <w:marTop w:val="0"/>
      <w:marBottom w:val="0"/>
      <w:divBdr>
        <w:top w:val="none" w:sz="0" w:space="0" w:color="auto"/>
        <w:left w:val="none" w:sz="0" w:space="0" w:color="auto"/>
        <w:bottom w:val="none" w:sz="0" w:space="0" w:color="auto"/>
        <w:right w:val="none" w:sz="0" w:space="0" w:color="auto"/>
      </w:divBdr>
    </w:div>
    <w:div w:id="538055333">
      <w:bodyDiv w:val="1"/>
      <w:marLeft w:val="0"/>
      <w:marRight w:val="0"/>
      <w:marTop w:val="0"/>
      <w:marBottom w:val="0"/>
      <w:divBdr>
        <w:top w:val="none" w:sz="0" w:space="0" w:color="auto"/>
        <w:left w:val="none" w:sz="0" w:space="0" w:color="auto"/>
        <w:bottom w:val="none" w:sz="0" w:space="0" w:color="auto"/>
        <w:right w:val="none" w:sz="0" w:space="0" w:color="auto"/>
      </w:divBdr>
    </w:div>
    <w:div w:id="649090846">
      <w:bodyDiv w:val="1"/>
      <w:marLeft w:val="0"/>
      <w:marRight w:val="0"/>
      <w:marTop w:val="0"/>
      <w:marBottom w:val="0"/>
      <w:divBdr>
        <w:top w:val="none" w:sz="0" w:space="0" w:color="auto"/>
        <w:left w:val="none" w:sz="0" w:space="0" w:color="auto"/>
        <w:bottom w:val="none" w:sz="0" w:space="0" w:color="auto"/>
        <w:right w:val="none" w:sz="0" w:space="0" w:color="auto"/>
      </w:divBdr>
    </w:div>
    <w:div w:id="673459727">
      <w:bodyDiv w:val="1"/>
      <w:marLeft w:val="0"/>
      <w:marRight w:val="0"/>
      <w:marTop w:val="0"/>
      <w:marBottom w:val="0"/>
      <w:divBdr>
        <w:top w:val="none" w:sz="0" w:space="0" w:color="auto"/>
        <w:left w:val="none" w:sz="0" w:space="0" w:color="auto"/>
        <w:bottom w:val="none" w:sz="0" w:space="0" w:color="auto"/>
        <w:right w:val="none" w:sz="0" w:space="0" w:color="auto"/>
      </w:divBdr>
    </w:div>
    <w:div w:id="895581502">
      <w:bodyDiv w:val="1"/>
      <w:marLeft w:val="0"/>
      <w:marRight w:val="0"/>
      <w:marTop w:val="0"/>
      <w:marBottom w:val="0"/>
      <w:divBdr>
        <w:top w:val="none" w:sz="0" w:space="0" w:color="auto"/>
        <w:left w:val="none" w:sz="0" w:space="0" w:color="auto"/>
        <w:bottom w:val="none" w:sz="0" w:space="0" w:color="auto"/>
        <w:right w:val="none" w:sz="0" w:space="0" w:color="auto"/>
      </w:divBdr>
    </w:div>
    <w:div w:id="925501229">
      <w:bodyDiv w:val="1"/>
      <w:marLeft w:val="0"/>
      <w:marRight w:val="0"/>
      <w:marTop w:val="0"/>
      <w:marBottom w:val="0"/>
      <w:divBdr>
        <w:top w:val="none" w:sz="0" w:space="0" w:color="auto"/>
        <w:left w:val="none" w:sz="0" w:space="0" w:color="auto"/>
        <w:bottom w:val="none" w:sz="0" w:space="0" w:color="auto"/>
        <w:right w:val="none" w:sz="0" w:space="0" w:color="auto"/>
      </w:divBdr>
    </w:div>
    <w:div w:id="943340130">
      <w:bodyDiv w:val="1"/>
      <w:marLeft w:val="0"/>
      <w:marRight w:val="0"/>
      <w:marTop w:val="0"/>
      <w:marBottom w:val="0"/>
      <w:divBdr>
        <w:top w:val="none" w:sz="0" w:space="0" w:color="auto"/>
        <w:left w:val="none" w:sz="0" w:space="0" w:color="auto"/>
        <w:bottom w:val="none" w:sz="0" w:space="0" w:color="auto"/>
        <w:right w:val="none" w:sz="0" w:space="0" w:color="auto"/>
      </w:divBdr>
    </w:div>
    <w:div w:id="949092790">
      <w:bodyDiv w:val="1"/>
      <w:marLeft w:val="0"/>
      <w:marRight w:val="0"/>
      <w:marTop w:val="0"/>
      <w:marBottom w:val="0"/>
      <w:divBdr>
        <w:top w:val="none" w:sz="0" w:space="0" w:color="auto"/>
        <w:left w:val="none" w:sz="0" w:space="0" w:color="auto"/>
        <w:bottom w:val="none" w:sz="0" w:space="0" w:color="auto"/>
        <w:right w:val="none" w:sz="0" w:space="0" w:color="auto"/>
      </w:divBdr>
    </w:div>
    <w:div w:id="985355634">
      <w:bodyDiv w:val="1"/>
      <w:marLeft w:val="0"/>
      <w:marRight w:val="0"/>
      <w:marTop w:val="0"/>
      <w:marBottom w:val="0"/>
      <w:divBdr>
        <w:top w:val="none" w:sz="0" w:space="0" w:color="auto"/>
        <w:left w:val="none" w:sz="0" w:space="0" w:color="auto"/>
        <w:bottom w:val="none" w:sz="0" w:space="0" w:color="auto"/>
        <w:right w:val="none" w:sz="0" w:space="0" w:color="auto"/>
      </w:divBdr>
    </w:div>
    <w:div w:id="1052580241">
      <w:bodyDiv w:val="1"/>
      <w:marLeft w:val="0"/>
      <w:marRight w:val="0"/>
      <w:marTop w:val="0"/>
      <w:marBottom w:val="0"/>
      <w:divBdr>
        <w:top w:val="none" w:sz="0" w:space="0" w:color="auto"/>
        <w:left w:val="none" w:sz="0" w:space="0" w:color="auto"/>
        <w:bottom w:val="none" w:sz="0" w:space="0" w:color="auto"/>
        <w:right w:val="none" w:sz="0" w:space="0" w:color="auto"/>
      </w:divBdr>
    </w:div>
    <w:div w:id="1102382778">
      <w:bodyDiv w:val="1"/>
      <w:marLeft w:val="0"/>
      <w:marRight w:val="0"/>
      <w:marTop w:val="0"/>
      <w:marBottom w:val="0"/>
      <w:divBdr>
        <w:top w:val="none" w:sz="0" w:space="0" w:color="auto"/>
        <w:left w:val="none" w:sz="0" w:space="0" w:color="auto"/>
        <w:bottom w:val="none" w:sz="0" w:space="0" w:color="auto"/>
        <w:right w:val="none" w:sz="0" w:space="0" w:color="auto"/>
      </w:divBdr>
    </w:div>
    <w:div w:id="1161577860">
      <w:bodyDiv w:val="1"/>
      <w:marLeft w:val="0"/>
      <w:marRight w:val="0"/>
      <w:marTop w:val="0"/>
      <w:marBottom w:val="0"/>
      <w:divBdr>
        <w:top w:val="none" w:sz="0" w:space="0" w:color="auto"/>
        <w:left w:val="none" w:sz="0" w:space="0" w:color="auto"/>
        <w:bottom w:val="none" w:sz="0" w:space="0" w:color="auto"/>
        <w:right w:val="none" w:sz="0" w:space="0" w:color="auto"/>
      </w:divBdr>
    </w:div>
    <w:div w:id="1197812874">
      <w:bodyDiv w:val="1"/>
      <w:marLeft w:val="0"/>
      <w:marRight w:val="0"/>
      <w:marTop w:val="0"/>
      <w:marBottom w:val="0"/>
      <w:divBdr>
        <w:top w:val="none" w:sz="0" w:space="0" w:color="auto"/>
        <w:left w:val="none" w:sz="0" w:space="0" w:color="auto"/>
        <w:bottom w:val="none" w:sz="0" w:space="0" w:color="auto"/>
        <w:right w:val="none" w:sz="0" w:space="0" w:color="auto"/>
      </w:divBdr>
    </w:div>
    <w:div w:id="1225291340">
      <w:bodyDiv w:val="1"/>
      <w:marLeft w:val="0"/>
      <w:marRight w:val="0"/>
      <w:marTop w:val="0"/>
      <w:marBottom w:val="0"/>
      <w:divBdr>
        <w:top w:val="none" w:sz="0" w:space="0" w:color="auto"/>
        <w:left w:val="none" w:sz="0" w:space="0" w:color="auto"/>
        <w:bottom w:val="none" w:sz="0" w:space="0" w:color="auto"/>
        <w:right w:val="none" w:sz="0" w:space="0" w:color="auto"/>
      </w:divBdr>
    </w:div>
    <w:div w:id="1333414008">
      <w:bodyDiv w:val="1"/>
      <w:marLeft w:val="0"/>
      <w:marRight w:val="0"/>
      <w:marTop w:val="0"/>
      <w:marBottom w:val="0"/>
      <w:divBdr>
        <w:top w:val="none" w:sz="0" w:space="0" w:color="auto"/>
        <w:left w:val="none" w:sz="0" w:space="0" w:color="auto"/>
        <w:bottom w:val="none" w:sz="0" w:space="0" w:color="auto"/>
        <w:right w:val="none" w:sz="0" w:space="0" w:color="auto"/>
      </w:divBdr>
    </w:div>
    <w:div w:id="1364205962">
      <w:bodyDiv w:val="1"/>
      <w:marLeft w:val="0"/>
      <w:marRight w:val="0"/>
      <w:marTop w:val="0"/>
      <w:marBottom w:val="0"/>
      <w:divBdr>
        <w:top w:val="none" w:sz="0" w:space="0" w:color="auto"/>
        <w:left w:val="none" w:sz="0" w:space="0" w:color="auto"/>
        <w:bottom w:val="none" w:sz="0" w:space="0" w:color="auto"/>
        <w:right w:val="none" w:sz="0" w:space="0" w:color="auto"/>
      </w:divBdr>
    </w:div>
    <w:div w:id="1419788473">
      <w:bodyDiv w:val="1"/>
      <w:marLeft w:val="0"/>
      <w:marRight w:val="0"/>
      <w:marTop w:val="0"/>
      <w:marBottom w:val="0"/>
      <w:divBdr>
        <w:top w:val="none" w:sz="0" w:space="0" w:color="auto"/>
        <w:left w:val="none" w:sz="0" w:space="0" w:color="auto"/>
        <w:bottom w:val="none" w:sz="0" w:space="0" w:color="auto"/>
        <w:right w:val="none" w:sz="0" w:space="0" w:color="auto"/>
      </w:divBdr>
    </w:div>
    <w:div w:id="1557470708">
      <w:bodyDiv w:val="1"/>
      <w:marLeft w:val="0"/>
      <w:marRight w:val="0"/>
      <w:marTop w:val="0"/>
      <w:marBottom w:val="0"/>
      <w:divBdr>
        <w:top w:val="none" w:sz="0" w:space="0" w:color="auto"/>
        <w:left w:val="none" w:sz="0" w:space="0" w:color="auto"/>
        <w:bottom w:val="none" w:sz="0" w:space="0" w:color="auto"/>
        <w:right w:val="none" w:sz="0" w:space="0" w:color="auto"/>
      </w:divBdr>
    </w:div>
    <w:div w:id="1698845031">
      <w:bodyDiv w:val="1"/>
      <w:marLeft w:val="0"/>
      <w:marRight w:val="0"/>
      <w:marTop w:val="0"/>
      <w:marBottom w:val="0"/>
      <w:divBdr>
        <w:top w:val="none" w:sz="0" w:space="0" w:color="auto"/>
        <w:left w:val="none" w:sz="0" w:space="0" w:color="auto"/>
        <w:bottom w:val="none" w:sz="0" w:space="0" w:color="auto"/>
        <w:right w:val="none" w:sz="0" w:space="0" w:color="auto"/>
      </w:divBdr>
    </w:div>
    <w:div w:id="1725059250">
      <w:bodyDiv w:val="1"/>
      <w:marLeft w:val="0"/>
      <w:marRight w:val="0"/>
      <w:marTop w:val="0"/>
      <w:marBottom w:val="0"/>
      <w:divBdr>
        <w:top w:val="none" w:sz="0" w:space="0" w:color="auto"/>
        <w:left w:val="none" w:sz="0" w:space="0" w:color="auto"/>
        <w:bottom w:val="none" w:sz="0" w:space="0" w:color="auto"/>
        <w:right w:val="none" w:sz="0" w:space="0" w:color="auto"/>
      </w:divBdr>
    </w:div>
    <w:div w:id="1725443114">
      <w:bodyDiv w:val="1"/>
      <w:marLeft w:val="0"/>
      <w:marRight w:val="0"/>
      <w:marTop w:val="0"/>
      <w:marBottom w:val="0"/>
      <w:divBdr>
        <w:top w:val="none" w:sz="0" w:space="0" w:color="auto"/>
        <w:left w:val="none" w:sz="0" w:space="0" w:color="auto"/>
        <w:bottom w:val="none" w:sz="0" w:space="0" w:color="auto"/>
        <w:right w:val="none" w:sz="0" w:space="0" w:color="auto"/>
      </w:divBdr>
    </w:div>
    <w:div w:id="1733196688">
      <w:bodyDiv w:val="1"/>
      <w:marLeft w:val="0"/>
      <w:marRight w:val="0"/>
      <w:marTop w:val="0"/>
      <w:marBottom w:val="0"/>
      <w:divBdr>
        <w:top w:val="none" w:sz="0" w:space="0" w:color="auto"/>
        <w:left w:val="none" w:sz="0" w:space="0" w:color="auto"/>
        <w:bottom w:val="none" w:sz="0" w:space="0" w:color="auto"/>
        <w:right w:val="none" w:sz="0" w:space="0" w:color="auto"/>
      </w:divBdr>
    </w:div>
    <w:div w:id="1781872374">
      <w:bodyDiv w:val="1"/>
      <w:marLeft w:val="0"/>
      <w:marRight w:val="0"/>
      <w:marTop w:val="0"/>
      <w:marBottom w:val="0"/>
      <w:divBdr>
        <w:top w:val="none" w:sz="0" w:space="0" w:color="auto"/>
        <w:left w:val="none" w:sz="0" w:space="0" w:color="auto"/>
        <w:bottom w:val="none" w:sz="0" w:space="0" w:color="auto"/>
        <w:right w:val="none" w:sz="0" w:space="0" w:color="auto"/>
      </w:divBdr>
    </w:div>
    <w:div w:id="1842817673">
      <w:bodyDiv w:val="1"/>
      <w:marLeft w:val="0"/>
      <w:marRight w:val="0"/>
      <w:marTop w:val="0"/>
      <w:marBottom w:val="0"/>
      <w:divBdr>
        <w:top w:val="none" w:sz="0" w:space="0" w:color="auto"/>
        <w:left w:val="none" w:sz="0" w:space="0" w:color="auto"/>
        <w:bottom w:val="none" w:sz="0" w:space="0" w:color="auto"/>
        <w:right w:val="none" w:sz="0" w:space="0" w:color="auto"/>
      </w:divBdr>
    </w:div>
    <w:div w:id="1880849863">
      <w:bodyDiv w:val="1"/>
      <w:marLeft w:val="0"/>
      <w:marRight w:val="0"/>
      <w:marTop w:val="0"/>
      <w:marBottom w:val="0"/>
      <w:divBdr>
        <w:top w:val="none" w:sz="0" w:space="0" w:color="auto"/>
        <w:left w:val="none" w:sz="0" w:space="0" w:color="auto"/>
        <w:bottom w:val="none" w:sz="0" w:space="0" w:color="auto"/>
        <w:right w:val="none" w:sz="0" w:space="0" w:color="auto"/>
      </w:divBdr>
    </w:div>
    <w:div w:id="1913462095">
      <w:bodyDiv w:val="1"/>
      <w:marLeft w:val="0"/>
      <w:marRight w:val="0"/>
      <w:marTop w:val="0"/>
      <w:marBottom w:val="0"/>
      <w:divBdr>
        <w:top w:val="none" w:sz="0" w:space="0" w:color="auto"/>
        <w:left w:val="none" w:sz="0" w:space="0" w:color="auto"/>
        <w:bottom w:val="none" w:sz="0" w:space="0" w:color="auto"/>
        <w:right w:val="none" w:sz="0" w:space="0" w:color="auto"/>
      </w:divBdr>
    </w:div>
    <w:div w:id="1933001716">
      <w:bodyDiv w:val="1"/>
      <w:marLeft w:val="0"/>
      <w:marRight w:val="0"/>
      <w:marTop w:val="0"/>
      <w:marBottom w:val="0"/>
      <w:divBdr>
        <w:top w:val="none" w:sz="0" w:space="0" w:color="auto"/>
        <w:left w:val="none" w:sz="0" w:space="0" w:color="auto"/>
        <w:bottom w:val="none" w:sz="0" w:space="0" w:color="auto"/>
        <w:right w:val="none" w:sz="0" w:space="0" w:color="auto"/>
      </w:divBdr>
    </w:div>
    <w:div w:id="1943221344">
      <w:bodyDiv w:val="1"/>
      <w:marLeft w:val="0"/>
      <w:marRight w:val="0"/>
      <w:marTop w:val="0"/>
      <w:marBottom w:val="0"/>
      <w:divBdr>
        <w:top w:val="none" w:sz="0" w:space="0" w:color="auto"/>
        <w:left w:val="none" w:sz="0" w:space="0" w:color="auto"/>
        <w:bottom w:val="none" w:sz="0" w:space="0" w:color="auto"/>
        <w:right w:val="none" w:sz="0" w:space="0" w:color="auto"/>
      </w:divBdr>
    </w:div>
    <w:div w:id="2016105275">
      <w:bodyDiv w:val="1"/>
      <w:marLeft w:val="0"/>
      <w:marRight w:val="0"/>
      <w:marTop w:val="0"/>
      <w:marBottom w:val="0"/>
      <w:divBdr>
        <w:top w:val="none" w:sz="0" w:space="0" w:color="auto"/>
        <w:left w:val="none" w:sz="0" w:space="0" w:color="auto"/>
        <w:bottom w:val="none" w:sz="0" w:space="0" w:color="auto"/>
        <w:right w:val="none" w:sz="0" w:space="0" w:color="auto"/>
      </w:divBdr>
    </w:div>
    <w:div w:id="20928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B4CB-5B90-4458-AD49-825A72C5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Shital</dc:creator>
  <cp:lastModifiedBy>Dell</cp:lastModifiedBy>
  <cp:revision>28</cp:revision>
  <dcterms:created xsi:type="dcterms:W3CDTF">2025-09-23T10:05:00Z</dcterms:created>
  <dcterms:modified xsi:type="dcterms:W3CDTF">2025-10-10T12:39:00Z</dcterms:modified>
</cp:coreProperties>
</file>